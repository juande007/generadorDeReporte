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0" w:rsidRDefault="003A3E75">
      <w:r>
        <w:t>--------------------------------------------------------------------</w:t>
      </w:r>
    </w:p>
    <w:p w:rsidR="00790F60" w:rsidRDefault="00790F60"/>
    <w:p w:rsidR="00790F60" w:rsidRDefault="003A3E75">
      <w:r>
        <w:t>TIGOCO_M_P_1303</w:t>
      </w:r>
    </w:p>
    <w:p w:rsidR="00790F60" w:rsidRDefault="003A3E75">
      <w:r>
        <w:t xml:space="preserve">Este error se debe a diferentes razones </w:t>
      </w:r>
      <w:proofErr w:type="gramStart"/>
      <w:r>
        <w:t>como</w:t>
      </w:r>
      <w:proofErr w:type="gramEnd"/>
      <w:r>
        <w:t xml:space="preserve"> un mal contacto entre la SIM y el mÃ³dulo donde se coloca o puede ser que la SIM no está</w:t>
      </w:r>
      <w:bookmarkStart w:id="0" w:name="_GoBack"/>
      <w:bookmarkEnd w:id="0"/>
      <w:r>
        <w:t xml:space="preserve"> funcionando correctamente, es </w:t>
      </w:r>
      <w:r>
        <w:t>posible que esta falla se corriga con un reinicio</w:t>
      </w:r>
    </w:p>
    <w:p w:rsidR="00790F60" w:rsidRDefault="003A3E75">
      <w:r>
        <w:t xml:space="preserve">Client ID: </w:t>
      </w:r>
    </w:p>
    <w:p w:rsidR="00790F60" w:rsidRDefault="003A3E75">
      <w:r>
        <w:t xml:space="preserve">Team Viewer ID: </w:t>
      </w:r>
    </w:p>
    <w:p w:rsidR="00790F60" w:rsidRDefault="003A3E75">
      <w:proofErr w:type="spellStart"/>
      <w:r>
        <w:t>Fecha</w:t>
      </w:r>
      <w:proofErr w:type="spellEnd"/>
      <w:r>
        <w:t xml:space="preserve"> </w:t>
      </w:r>
      <w:proofErr w:type="spellStart"/>
      <w:r>
        <w:t>Revisión</w:t>
      </w:r>
      <w:proofErr w:type="spellEnd"/>
      <w:r w:rsidR="00B57A26">
        <w:t>: 21–01-2021</w:t>
      </w:r>
    </w:p>
    <w:p w:rsidR="00790F60" w:rsidRDefault="003A3E75">
      <w:r>
        <w:t>Código de falla: CMO017 Falla en:</w:t>
      </w:r>
    </w:p>
    <w:p w:rsidR="00790F60" w:rsidRDefault="003A3E75">
      <w:r>
        <w:t>SIM PIN REQUIERED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790F60" w:rsidTr="00911C82">
        <w:tc>
          <w:tcPr>
            <w:tcW w:w="8640" w:type="dxa"/>
            <w:shd w:val="clear" w:color="auto" w:fill="000000" w:themeFill="text1"/>
          </w:tcPr>
          <w:p w:rsidR="00911C82" w:rsidRPr="00911C82" w:rsidRDefault="00911C82" w:rsidP="00911C82">
            <w:pPr>
              <w:rPr>
                <w:rFonts w:ascii="Courier New" w:hAnsi="Courier New" w:cs="Courier New"/>
                <w:i w:val="0"/>
              </w:rPr>
            </w:pPr>
            <w:r w:rsidRPr="00911C82">
              <w:rPr>
                <w:rFonts w:ascii="Courier New" w:hAnsi="Courier New" w:cs="Courier New"/>
                <w:i w:val="0"/>
              </w:rPr>
              <w:t xml:space="preserve">2021-01-20 05:42:35.671 -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PortAtClient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        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sms.nxray.agents.impl.PortAtClientAgent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- ERROR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AT_Error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>: AT+COPS=0{CR}{CR}{LF}+CME ERROR: SIM PIN required{CR}{LF} [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sms.nxray.portobjects.atresponses.RawAtResponse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>]</w:t>
            </w:r>
          </w:p>
          <w:p w:rsidR="00911C82" w:rsidRPr="00911C82" w:rsidRDefault="00911C82" w:rsidP="00911C82">
            <w:pPr>
              <w:rPr>
                <w:rFonts w:ascii="Courier New" w:hAnsi="Courier New" w:cs="Courier New"/>
                <w:i w:val="0"/>
              </w:rPr>
            </w:pPr>
            <w:r w:rsidRPr="00911C82">
              <w:rPr>
                <w:rFonts w:ascii="Courier New" w:hAnsi="Courier New" w:cs="Courier New"/>
                <w:i w:val="0"/>
              </w:rPr>
              <w:t xml:space="preserve">2021-01-20 05:43:21.861 -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PortAtClient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        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sms.nxray.agents.impl.PortAtClientAgent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- ERROR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AT_Error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>: AT+COPS=0{CR}{CR}{LF}+CME ERROR: SIM PIN required{CR}{LF} [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sms.nxray.portobjects.atresponses.RawAtResponse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>]</w:t>
            </w:r>
          </w:p>
          <w:p w:rsidR="00790F60" w:rsidRDefault="00911C82" w:rsidP="00911C82">
            <w:r w:rsidRPr="00911C82">
              <w:rPr>
                <w:rFonts w:ascii="Courier New" w:hAnsi="Courier New" w:cs="Courier New"/>
                <w:i w:val="0"/>
              </w:rPr>
              <w:t xml:space="preserve">2021-01-20 05:44:08.128 -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PortAtClient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        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sms.nxray.agents.impl.PortAtClientAgent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 xml:space="preserve">            - ERROR - 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AT_Error</w:t>
            </w:r>
            <w:proofErr w:type="spellEnd"/>
            <w:r w:rsidRPr="00911C82">
              <w:rPr>
                <w:rFonts w:ascii="Courier New" w:hAnsi="Courier New" w:cs="Courier New"/>
                <w:i w:val="0"/>
              </w:rPr>
              <w:t>: AT+COPS=0{CR}{CR}{LF}+CME ERROR: SIM PIN required{CR}{LF} [</w:t>
            </w:r>
            <w:proofErr w:type="spellStart"/>
            <w:r w:rsidRPr="00911C82">
              <w:rPr>
                <w:rFonts w:ascii="Courier New" w:hAnsi="Courier New" w:cs="Courier New"/>
                <w:i w:val="0"/>
              </w:rPr>
              <w:t>sms.nxray.portobjects.atresponses.RawAtResponse</w:t>
            </w:r>
            <w:proofErr w:type="spellEnd"/>
          </w:p>
        </w:tc>
      </w:tr>
    </w:tbl>
    <w:p w:rsidR="00911C82" w:rsidRDefault="00911C82"/>
    <w:p w:rsidR="00790F60" w:rsidRDefault="003A3E75">
      <w:proofErr w:type="spellStart"/>
      <w:r>
        <w:t>Tareas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para </w:t>
      </w:r>
      <w:proofErr w:type="spellStart"/>
      <w:r>
        <w:t>mitigación</w:t>
      </w:r>
      <w:proofErr w:type="spellEnd"/>
      <w:r>
        <w:t xml:space="preserve"> de fallos: </w:t>
      </w:r>
    </w:p>
    <w:p w:rsidR="00790F60" w:rsidRDefault="003A3E75">
      <w:r>
        <w:t>Las pruebas generales de funcionamiento realizadas</w:t>
      </w:r>
    </w:p>
    <w:p w:rsidR="00790F60" w:rsidRDefault="00790F60"/>
    <w:p w:rsidR="00790F60" w:rsidRDefault="003A3E75">
      <w:r>
        <w:t>Solución:</w:t>
      </w:r>
    </w:p>
    <w:p w:rsidR="00790F60" w:rsidRDefault="00790F60"/>
    <w:p w:rsidR="00790F60" w:rsidRDefault="003A3E75">
      <w:r>
        <w:t>--------------------------------------------------------------------</w:t>
      </w:r>
    </w:p>
    <w:sectPr w:rsidR="00790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E75"/>
    <w:rsid w:val="00790F60"/>
    <w:rsid w:val="00911C82"/>
    <w:rsid w:val="00AA1D8D"/>
    <w:rsid w:val="00B47730"/>
    <w:rsid w:val="00B57A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FCD6B13-1B1A-4D2F-BE8F-75481414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B89D62-43D6-47C9-876D-A25A7813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4</cp:revision>
  <dcterms:created xsi:type="dcterms:W3CDTF">2013-12-23T23:15:00Z</dcterms:created>
  <dcterms:modified xsi:type="dcterms:W3CDTF">2021-01-21T22:40:00Z</dcterms:modified>
  <cp:category/>
</cp:coreProperties>
</file>