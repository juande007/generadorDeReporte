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/>
    <w:p>
      <w:r>
        <w:t>TIGOCO_M_P_917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p/>
    <w:p>
      <w:r>
        <w:t>--------------------------------------------------------------------</w:t>
      </w:r>
    </w:p>
    <w:p>
      <w:r>
        <w:t>--------------------------------------------------------------------</w:t>
      </w:r>
    </w:p>
    <w:p/>
    <w:p>
      <w:r>
        <w:t>TIGOCO_M_P_1010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p/>
    <w:p>
      <w:r>
        <w:t>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