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4309"/>
        <w:gridCol w:w="2332"/>
      </w:tblGrid>
      <w:tr w:rsidR="00313056">
        <w:tc>
          <w:tcPr>
            <w:tcW w:w="2880" w:type="dxa"/>
          </w:tcPr>
          <w:p w:rsidR="00313056" w:rsidRDefault="00283DD1">
            <w:r>
              <w:t>ID</w:t>
            </w:r>
          </w:p>
        </w:tc>
        <w:tc>
          <w:tcPr>
            <w:tcW w:w="2880" w:type="dxa"/>
          </w:tcPr>
          <w:p w:rsidR="00313056" w:rsidRDefault="00283DD1">
            <w:r>
              <w:t>Descripcion</w:t>
            </w:r>
          </w:p>
        </w:tc>
        <w:tc>
          <w:tcPr>
            <w:tcW w:w="2880" w:type="dxa"/>
          </w:tcPr>
          <w:p w:rsidR="00313056" w:rsidRDefault="00283DD1">
            <w:r>
              <w:t>Evaluacion de soporte</w:t>
            </w:r>
          </w:p>
        </w:tc>
      </w:tr>
      <w:tr w:rsidR="00313056">
        <w:tc>
          <w:tcPr>
            <w:tcW w:w="2880" w:type="dxa"/>
          </w:tcPr>
          <w:p w:rsidR="00313056" w:rsidRDefault="00283DD1">
            <w:r>
              <w:t>43585</w:t>
            </w:r>
          </w:p>
        </w:tc>
        <w:tc>
          <w:tcPr>
            <w:tcW w:w="2880" w:type="dxa"/>
          </w:tcPr>
          <w:p w:rsidR="00313056" w:rsidRDefault="00283DD1">
            <w:r>
              <w:t>TIGOBO_M_017_Olivos_3G_Potosi</w:t>
            </w:r>
          </w:p>
        </w:tc>
        <w:tc>
          <w:tcPr>
            <w:tcW w:w="2880" w:type="dxa"/>
          </w:tcPr>
          <w:p w:rsidR="00313056" w:rsidRDefault="00313056"/>
        </w:tc>
      </w:tr>
      <w:tr w:rsidR="00313056">
        <w:tc>
          <w:tcPr>
            <w:tcW w:w="2880" w:type="dxa"/>
          </w:tcPr>
          <w:p w:rsidR="00313056" w:rsidRDefault="00283DD1">
            <w:r>
              <w:t>1098</w:t>
            </w:r>
          </w:p>
        </w:tc>
        <w:tc>
          <w:tcPr>
            <w:tcW w:w="2880" w:type="dxa"/>
          </w:tcPr>
          <w:p w:rsidR="00313056" w:rsidRDefault="00283DD1">
            <w:r>
              <w:t>TIGOBO_M_059_Sarco_LTE_Cochabamba_Diego Vargas</w:t>
            </w:r>
          </w:p>
        </w:tc>
        <w:tc>
          <w:tcPr>
            <w:tcW w:w="2880" w:type="dxa"/>
          </w:tcPr>
          <w:p w:rsidR="00313056" w:rsidRDefault="00313056"/>
        </w:tc>
      </w:tr>
      <w:tr w:rsidR="00313056">
        <w:tc>
          <w:tcPr>
            <w:tcW w:w="2880" w:type="dxa"/>
          </w:tcPr>
          <w:p w:rsidR="00313056" w:rsidRDefault="00283DD1">
            <w:r>
              <w:t>43595</w:t>
            </w:r>
          </w:p>
        </w:tc>
        <w:tc>
          <w:tcPr>
            <w:tcW w:w="2880" w:type="dxa"/>
          </w:tcPr>
          <w:p w:rsidR="00313056" w:rsidRDefault="00283DD1">
            <w:r>
              <w:t>TIGOBO_M_036_Lastra_3G_La Paz</w:t>
            </w:r>
          </w:p>
        </w:tc>
        <w:tc>
          <w:tcPr>
            <w:tcW w:w="2880" w:type="dxa"/>
          </w:tcPr>
          <w:p w:rsidR="00313056" w:rsidRDefault="00313056"/>
        </w:tc>
      </w:tr>
      <w:tr w:rsidR="00313056">
        <w:tc>
          <w:tcPr>
            <w:tcW w:w="2880" w:type="dxa"/>
          </w:tcPr>
          <w:p w:rsidR="00313056" w:rsidRDefault="00283DD1">
            <w:r>
              <w:t>38701</w:t>
            </w:r>
          </w:p>
        </w:tc>
        <w:tc>
          <w:tcPr>
            <w:tcW w:w="2880" w:type="dxa"/>
          </w:tcPr>
          <w:p w:rsidR="00313056" w:rsidRDefault="00283DD1">
            <w:r>
              <w:t>TIGOBO_M_003_Av. Litoral_3G_La Paz - El Alto</w:t>
            </w:r>
          </w:p>
        </w:tc>
        <w:tc>
          <w:tcPr>
            <w:tcW w:w="2880" w:type="dxa"/>
          </w:tcPr>
          <w:p w:rsidR="00313056" w:rsidRDefault="00313056"/>
        </w:tc>
      </w:tr>
      <w:tr w:rsidR="00313056">
        <w:tc>
          <w:tcPr>
            <w:tcW w:w="2880" w:type="dxa"/>
          </w:tcPr>
          <w:p w:rsidR="00313056" w:rsidRDefault="00283DD1">
            <w:r>
              <w:t>47600</w:t>
            </w:r>
          </w:p>
        </w:tc>
        <w:tc>
          <w:tcPr>
            <w:tcW w:w="2880" w:type="dxa"/>
          </w:tcPr>
          <w:p w:rsidR="00313056" w:rsidRDefault="00283DD1">
            <w:r>
              <w:t>TIGOBO_M_034_Hipodromo_3G_Cochabamba</w:t>
            </w:r>
          </w:p>
        </w:tc>
        <w:tc>
          <w:tcPr>
            <w:tcW w:w="2880" w:type="dxa"/>
          </w:tcPr>
          <w:p w:rsidR="00313056" w:rsidRDefault="00313056"/>
        </w:tc>
      </w:tr>
      <w:tr w:rsidR="00313056">
        <w:tc>
          <w:tcPr>
            <w:tcW w:w="2880" w:type="dxa"/>
          </w:tcPr>
          <w:p w:rsidR="00313056" w:rsidRDefault="00283DD1">
            <w:r>
              <w:t>1010</w:t>
            </w:r>
          </w:p>
        </w:tc>
        <w:tc>
          <w:tcPr>
            <w:tcW w:w="2880" w:type="dxa"/>
          </w:tcPr>
          <w:p w:rsidR="00313056" w:rsidRDefault="00283DD1">
            <w:r>
              <w:t>TIGOBO_M_049_Av. Jose Natusch_LTE_Beni_Marco Gutierrez</w:t>
            </w:r>
          </w:p>
        </w:tc>
        <w:tc>
          <w:tcPr>
            <w:tcW w:w="2880" w:type="dxa"/>
          </w:tcPr>
          <w:p w:rsidR="00313056" w:rsidRDefault="00313056"/>
        </w:tc>
      </w:tr>
      <w:tr w:rsidR="00313056">
        <w:tc>
          <w:tcPr>
            <w:tcW w:w="2880" w:type="dxa"/>
          </w:tcPr>
          <w:p w:rsidR="00313056" w:rsidRDefault="00283DD1">
            <w:r>
              <w:t>1019</w:t>
            </w:r>
          </w:p>
        </w:tc>
        <w:tc>
          <w:tcPr>
            <w:tcW w:w="2880" w:type="dxa"/>
          </w:tcPr>
          <w:p w:rsidR="00313056" w:rsidRDefault="00283DD1">
            <w:r>
              <w:t>TIGOBO_M_055_Hermanos Ruiloba_LTE_Tarija_Julio Baldiviezo</w:t>
            </w:r>
          </w:p>
        </w:tc>
        <w:tc>
          <w:tcPr>
            <w:tcW w:w="2880" w:type="dxa"/>
          </w:tcPr>
          <w:p w:rsidR="00313056" w:rsidRDefault="00313056"/>
        </w:tc>
      </w:tr>
    </w:tbl>
    <w:p w:rsidR="00313056" w:rsidRDefault="00283DD1">
      <w:r>
        <w:t>--------------------------------------------------------------------</w:t>
      </w:r>
    </w:p>
    <w:p w:rsidR="00313056" w:rsidRDefault="00283DD1">
      <w:r>
        <w:t>1. GENERAL INFO</w:t>
      </w:r>
    </w:p>
    <w:p w:rsidR="00313056" w:rsidRDefault="00283DD1">
      <w:r>
        <w:t>GEMALTO SUPPORT TEAM - TECHNICAL REPORT</w:t>
      </w:r>
    </w:p>
    <w:p w:rsidR="00313056" w:rsidRDefault="00283DD1">
      <w:r>
        <w:t>Customer: TigoBo</w:t>
      </w:r>
    </w:p>
    <w:p w:rsidR="00313056" w:rsidRDefault="00283DD1">
      <w:r>
        <w:t>Contac Name: Carlos Mercado</w:t>
      </w:r>
    </w:p>
    <w:p w:rsidR="00313056" w:rsidRDefault="00283DD1">
      <w:r>
        <w:t xml:space="preserve">Call id: </w:t>
      </w:r>
    </w:p>
    <w:p w:rsidR="00313056" w:rsidRDefault="00283DD1">
      <w:r>
        <w:t>Date &amp; Time: 10-12-2020</w:t>
      </w:r>
    </w:p>
    <w:p w:rsidR="00313056" w:rsidRDefault="00313056"/>
    <w:p w:rsidR="00313056" w:rsidRDefault="00313056"/>
    <w:p w:rsidR="00313056" w:rsidRDefault="00313056"/>
    <w:p w:rsidR="00313056" w:rsidRDefault="00313056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283DD1" w:rsidRDefault="00283DD1"/>
    <w:p w:rsidR="00313056" w:rsidRDefault="00283DD1">
      <w:r>
        <w:lastRenderedPageBreak/>
        <w:t>--------------------------------------------------------------------</w:t>
      </w:r>
    </w:p>
    <w:p w:rsidR="00313056" w:rsidRDefault="00283DD1">
      <w:r>
        <w:rPr>
          <w:b/>
        </w:rPr>
        <w:t>Cliente ID: 43585</w:t>
      </w:r>
    </w:p>
    <w:p w:rsidR="00313056" w:rsidRDefault="00283DD1">
      <w:r>
        <w:rPr>
          <w:b/>
        </w:rPr>
        <w:t>Descripcion: TIGOBO_M_017_Olivos_3G_Potosi</w:t>
      </w:r>
    </w:p>
    <w:p w:rsidR="00313056" w:rsidRDefault="00283DD1">
      <w:r>
        <w:t>---</w:t>
      </w:r>
      <w:r>
        <w:t>-----------------------------------------------------------------</w:t>
      </w:r>
    </w:p>
    <w:p w:rsidR="00313056" w:rsidRDefault="00283DD1">
      <w:r>
        <w:t xml:space="preserve">2. DETAILS OF INCIDENT: </w:t>
      </w:r>
    </w:p>
    <w:p w:rsidR="00313056" w:rsidRDefault="00283DD1">
      <w:r>
        <w:t>Impacted platform: NxClient</w:t>
      </w:r>
    </w:p>
    <w:p w:rsidR="00313056" w:rsidRDefault="00283DD1">
      <w:r>
        <w:t>Root Cause: No se obtiene respuesta de la red.</w:t>
      </w:r>
    </w:p>
    <w:p w:rsidR="00313056" w:rsidRDefault="00283DD1">
      <w:r>
        <w:t xml:space="preserve">Incident description: La sonda intenta varias veces establecer conexión a la red, sin </w:t>
      </w:r>
      <w:r>
        <w:t>embargo no lo logra pues no recibe respuesta.</w:t>
      </w:r>
    </w:p>
    <w:p w:rsidR="00313056" w:rsidRDefault="00283DD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3056" w:rsidTr="00283DD1">
        <w:tc>
          <w:tcPr>
            <w:tcW w:w="8640" w:type="dxa"/>
            <w:shd w:val="clear" w:color="auto" w:fill="000000" w:themeFill="text1"/>
          </w:tcPr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21:31:45.483 -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21:31:45.485 -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21:31:55.909 -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21:31:55.911 -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21:32:06.387 -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21:32:06.387 -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313056" w:rsidRDefault="00283DD1" w:rsidP="00283DD1"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21:32:16.758 -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</w:tc>
      </w:tr>
    </w:tbl>
    <w:p w:rsidR="00313056" w:rsidRDefault="00313056"/>
    <w:p w:rsidR="00313056" w:rsidRDefault="00313056"/>
    <w:p w:rsidR="00313056" w:rsidRDefault="00283DD1">
      <w:r>
        <w:t>--------------------------------------------------------------------</w:t>
      </w:r>
    </w:p>
    <w:p w:rsidR="00313056" w:rsidRDefault="00283DD1">
      <w:r>
        <w:t>3. RESOLUTION</w:t>
      </w:r>
    </w:p>
    <w:p w:rsidR="00313056" w:rsidRDefault="00283DD1">
      <w:r>
        <w:t>Incident Analysis: La sonda no logra establecer conexión a la red.</w:t>
      </w:r>
    </w:p>
    <w:p w:rsidR="00313056" w:rsidRDefault="00283DD1">
      <w:r>
        <w:t>Workaround: Validar internamente con el áre</w:t>
      </w:r>
      <w:r>
        <w:t>a de redes.</w:t>
      </w:r>
    </w:p>
    <w:p w:rsidR="00313056" w:rsidRDefault="00283DD1">
      <w:r>
        <w:t>Recommendation: Revisar si hubieron problemas de red en el periodo de fallo.</w:t>
      </w:r>
    </w:p>
    <w:p w:rsidR="00313056" w:rsidRDefault="00283DD1">
      <w:r>
        <w:t>Additional comments: NA</w:t>
      </w:r>
    </w:p>
    <w:p w:rsidR="00313056" w:rsidRDefault="00313056"/>
    <w:p w:rsidR="00313056" w:rsidRDefault="00313056"/>
    <w:p w:rsidR="00313056" w:rsidRDefault="00283DD1">
      <w:r>
        <w:lastRenderedPageBreak/>
        <w:t>--------------------------------------------------------------------</w:t>
      </w:r>
    </w:p>
    <w:p w:rsidR="00313056" w:rsidRDefault="00283DD1">
      <w:r>
        <w:rPr>
          <w:b/>
        </w:rPr>
        <w:t>Cliente ID: 1098</w:t>
      </w:r>
    </w:p>
    <w:p w:rsidR="00313056" w:rsidRDefault="00283DD1">
      <w:r>
        <w:rPr>
          <w:b/>
        </w:rPr>
        <w:t xml:space="preserve">Descripcion: TIGOBO_M_059_Sarco_LTE_Cochabamba_Diego </w:t>
      </w:r>
      <w:r>
        <w:rPr>
          <w:b/>
        </w:rPr>
        <w:t>Vargas</w:t>
      </w:r>
    </w:p>
    <w:p w:rsidR="00313056" w:rsidRDefault="00283DD1">
      <w:r>
        <w:t>--------------------------------------------------------------------</w:t>
      </w:r>
    </w:p>
    <w:p w:rsidR="00313056" w:rsidRDefault="00283DD1">
      <w:r>
        <w:t xml:space="preserve">2. DETAILS OF INCIDENT: </w:t>
      </w:r>
    </w:p>
    <w:p w:rsidR="00313056" w:rsidRDefault="00283DD1">
      <w:r>
        <w:t>Impacted platform: NxClient</w:t>
      </w:r>
    </w:p>
    <w:p w:rsidR="00313056" w:rsidRDefault="00283DD1">
      <w:r>
        <w:t>Root Cause: Desconocido fuera del alcance de soporte.</w:t>
      </w:r>
    </w:p>
    <w:p w:rsidR="00313056" w:rsidRDefault="00283DD1">
      <w:r>
        <w:t xml:space="preserve">Incident description: El perfil configurado de la sonda tiene un tiempo </w:t>
      </w:r>
      <w:r>
        <w:t>definido en el cual la sonda debe concluir la tarea de lo contrario, la tarea termina fallida con el mensaje time out.</w:t>
      </w:r>
    </w:p>
    <w:p w:rsidR="00313056" w:rsidRDefault="00283DD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13056">
        <w:tc>
          <w:tcPr>
            <w:tcW w:w="8640" w:type="dxa"/>
          </w:tcPr>
          <w:p w:rsidR="00313056" w:rsidRDefault="00283DD1">
            <w:r w:rsidRPr="00076019">
              <w:rPr>
                <w:lang w:val="es-ES"/>
              </w:rPr>
              <w:drawing>
                <wp:inline distT="0" distB="0" distL="0" distR="0" wp14:anchorId="3D022983" wp14:editId="16FF6DB2">
                  <wp:extent cx="5478449" cy="1289685"/>
                  <wp:effectExtent l="0" t="0" r="8255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172" cy="129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056" w:rsidRDefault="00313056"/>
    <w:p w:rsidR="00313056" w:rsidRDefault="00313056"/>
    <w:p w:rsidR="00313056" w:rsidRDefault="00283DD1">
      <w:r>
        <w:t>--------------------------------------------------------------------</w:t>
      </w:r>
    </w:p>
    <w:p w:rsidR="00313056" w:rsidRDefault="00283DD1">
      <w:r>
        <w:t>3. RESOLUTION</w:t>
      </w:r>
    </w:p>
    <w:p w:rsidR="00313056" w:rsidRDefault="00283DD1">
      <w:r>
        <w:t xml:space="preserve">Incident Analysis: La sonda no </w:t>
      </w:r>
      <w:r>
        <w:t>realiza las tareas en el tiempo definido.</w:t>
      </w:r>
    </w:p>
    <w:p w:rsidR="00313056" w:rsidRDefault="00283DD1">
      <w:r>
        <w:t>Workaround: Validar internamente las velocidades de trasmisión con el área de redes.</w:t>
      </w:r>
    </w:p>
    <w:p w:rsidR="00313056" w:rsidRDefault="00283DD1">
      <w:r>
        <w:t>Recommendation: Validar internamente las velocidades de trasmisión con el área de redes.</w:t>
      </w:r>
    </w:p>
    <w:p w:rsidR="00313056" w:rsidRDefault="00283DD1">
      <w:r>
        <w:t>Additional comments: NA</w:t>
      </w:r>
    </w:p>
    <w:p w:rsidR="00313056" w:rsidRDefault="00313056"/>
    <w:p w:rsidR="00313056" w:rsidRDefault="00313056"/>
    <w:p w:rsidR="00313056" w:rsidRDefault="00313056"/>
    <w:p w:rsidR="00313056" w:rsidRDefault="00313056"/>
    <w:p w:rsidR="00283DD1" w:rsidRDefault="00283DD1"/>
    <w:p w:rsidR="00283DD1" w:rsidRDefault="00283DD1"/>
    <w:p w:rsidR="00283DD1" w:rsidRDefault="00283DD1"/>
    <w:p w:rsidR="00313056" w:rsidRDefault="00283DD1">
      <w:r>
        <w:lastRenderedPageBreak/>
        <w:t>------------</w:t>
      </w:r>
      <w:r>
        <w:t>--------------------------------------------------------</w:t>
      </w:r>
    </w:p>
    <w:p w:rsidR="00313056" w:rsidRDefault="00283DD1">
      <w:r>
        <w:rPr>
          <w:b/>
        </w:rPr>
        <w:t>Cliente ID: 43595</w:t>
      </w:r>
    </w:p>
    <w:p w:rsidR="00313056" w:rsidRDefault="00283DD1">
      <w:r>
        <w:rPr>
          <w:b/>
        </w:rPr>
        <w:t>Descripcion: TIGOBO_M_036_Lastra_3G_La Paz</w:t>
      </w:r>
    </w:p>
    <w:p w:rsidR="00313056" w:rsidRDefault="00283DD1">
      <w:r>
        <w:t>--------------------------------------------------------------------</w:t>
      </w:r>
    </w:p>
    <w:p w:rsidR="00313056" w:rsidRDefault="00283DD1">
      <w:r>
        <w:t xml:space="preserve">2. DETAILS OF INCIDENT: </w:t>
      </w:r>
    </w:p>
    <w:p w:rsidR="00313056" w:rsidRDefault="00283DD1">
      <w:r>
        <w:t>Impacted platform: NxClient</w:t>
      </w:r>
    </w:p>
    <w:p w:rsidR="00313056" w:rsidRDefault="00283DD1">
      <w:r>
        <w:t>Root Cause: Desc</w:t>
      </w:r>
      <w:r>
        <w:t>onocido fuera del alcance de soporte.</w:t>
      </w:r>
    </w:p>
    <w:p w:rsidR="00313056" w:rsidRDefault="00283DD1">
      <w:r>
        <w:t>Incident description: El perfil configurado de la sonda tiene un tiempo definido en el cual la sonda debe concluir la tarea de lo contrario, la tarea termina fallida con el mensaje time out.</w:t>
      </w:r>
    </w:p>
    <w:p w:rsidR="00313056" w:rsidRDefault="00283DD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13056">
        <w:tc>
          <w:tcPr>
            <w:tcW w:w="8640" w:type="dxa"/>
          </w:tcPr>
          <w:p w:rsidR="00313056" w:rsidRDefault="00283DD1">
            <w:r w:rsidRPr="0082466C">
              <w:rPr>
                <w:lang w:val="es-ES"/>
              </w:rPr>
              <w:drawing>
                <wp:inline distT="0" distB="0" distL="0" distR="0" wp14:anchorId="36ED81A4" wp14:editId="509332D0">
                  <wp:extent cx="5534108" cy="1515110"/>
                  <wp:effectExtent l="0" t="0" r="952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508" cy="1515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056" w:rsidRDefault="00313056"/>
    <w:p w:rsidR="00313056" w:rsidRDefault="00313056"/>
    <w:p w:rsidR="00313056" w:rsidRDefault="00283DD1">
      <w:r>
        <w:t>--------------------------------------------------------------------</w:t>
      </w:r>
    </w:p>
    <w:p w:rsidR="00313056" w:rsidRDefault="00283DD1">
      <w:r>
        <w:t>3. RESOLUTION</w:t>
      </w:r>
    </w:p>
    <w:p w:rsidR="00313056" w:rsidRDefault="00283DD1">
      <w:r>
        <w:t>Incident Analysis: La sonda no realiza las tareas en el tiempo definido.</w:t>
      </w:r>
    </w:p>
    <w:p w:rsidR="00313056" w:rsidRDefault="00283DD1">
      <w:r>
        <w:t>Workaround: Validar internamente las velocidades de trasmisión con el área de redes.</w:t>
      </w:r>
    </w:p>
    <w:p w:rsidR="00313056" w:rsidRDefault="00283DD1">
      <w:r>
        <w:t>Recommendation:</w:t>
      </w:r>
      <w:r>
        <w:t xml:space="preserve"> Validar internamente las velocidades de trasmisión con el área de redes.</w:t>
      </w:r>
    </w:p>
    <w:p w:rsidR="00313056" w:rsidRDefault="00283DD1">
      <w:r>
        <w:t>Additional comments: NA</w:t>
      </w:r>
    </w:p>
    <w:p w:rsidR="00313056" w:rsidRDefault="00313056"/>
    <w:p w:rsidR="00313056" w:rsidRDefault="00313056"/>
    <w:p w:rsidR="00313056" w:rsidRDefault="00313056"/>
    <w:p w:rsidR="00283DD1" w:rsidRDefault="00283DD1"/>
    <w:p w:rsidR="00283DD1" w:rsidRDefault="00283DD1"/>
    <w:p w:rsidR="00283DD1" w:rsidRDefault="00283DD1"/>
    <w:p w:rsidR="00313056" w:rsidRDefault="00313056"/>
    <w:p w:rsidR="00313056" w:rsidRDefault="00283DD1">
      <w:r>
        <w:lastRenderedPageBreak/>
        <w:t>--------------------------------------------------------------------</w:t>
      </w:r>
    </w:p>
    <w:p w:rsidR="00313056" w:rsidRDefault="00283DD1">
      <w:r>
        <w:rPr>
          <w:b/>
        </w:rPr>
        <w:t>Cliente ID: 38701</w:t>
      </w:r>
    </w:p>
    <w:p w:rsidR="00313056" w:rsidRDefault="00283DD1">
      <w:r>
        <w:rPr>
          <w:b/>
        </w:rPr>
        <w:t>Descripcion: TIGOBO_M_003_Av. Litoral_3G_La Paz - El Alto</w:t>
      </w:r>
    </w:p>
    <w:p w:rsidR="00313056" w:rsidRDefault="00283DD1">
      <w:r>
        <w:t>---------</w:t>
      </w:r>
      <w:r>
        <w:t>-----------------------------------------------------------</w:t>
      </w:r>
    </w:p>
    <w:p w:rsidR="00313056" w:rsidRDefault="00283DD1">
      <w:r>
        <w:t xml:space="preserve">2. DETAILS OF INCIDENT: </w:t>
      </w:r>
    </w:p>
    <w:p w:rsidR="00313056" w:rsidRDefault="00283DD1">
      <w:r>
        <w:t>Impacted platform: NxClient</w:t>
      </w:r>
    </w:p>
    <w:p w:rsidR="00313056" w:rsidRDefault="00283DD1">
      <w:r>
        <w:t>Root Cause: Desconocido fuera del alcance de soporte.</w:t>
      </w:r>
    </w:p>
    <w:p w:rsidR="00313056" w:rsidRDefault="00283DD1">
      <w:r>
        <w:t>Incident description: El perfil configurado de la sonda tiene un tiempo definido en el cu</w:t>
      </w:r>
      <w:r>
        <w:t>al la sonda debe concluir la tarea de lo contrario, la tarea termina fallida con el mensaje time out.</w:t>
      </w:r>
    </w:p>
    <w:p w:rsidR="00313056" w:rsidRDefault="00283DD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13056">
        <w:tc>
          <w:tcPr>
            <w:tcW w:w="8640" w:type="dxa"/>
          </w:tcPr>
          <w:p w:rsidR="00313056" w:rsidRDefault="00283DD1">
            <w:r w:rsidRPr="00F564FC">
              <w:rPr>
                <w:lang w:val="es-ES"/>
              </w:rPr>
              <w:drawing>
                <wp:inline distT="0" distB="0" distL="0" distR="0" wp14:anchorId="467B97D2" wp14:editId="0E7C1BD3">
                  <wp:extent cx="5502302" cy="1544955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026" cy="154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056" w:rsidRDefault="00313056"/>
    <w:p w:rsidR="00313056" w:rsidRDefault="00313056"/>
    <w:p w:rsidR="00313056" w:rsidRDefault="00283DD1">
      <w:r>
        <w:t>--------------------------------------------------------------------</w:t>
      </w:r>
    </w:p>
    <w:p w:rsidR="00313056" w:rsidRDefault="00283DD1">
      <w:r>
        <w:t>3. RESOLUTION</w:t>
      </w:r>
    </w:p>
    <w:p w:rsidR="00313056" w:rsidRDefault="00283DD1">
      <w:r>
        <w:t xml:space="preserve">Incident Analysis: La sonda no realiza las tareas en </w:t>
      </w:r>
      <w:r>
        <w:t>el tiempo definido.</w:t>
      </w:r>
    </w:p>
    <w:p w:rsidR="00313056" w:rsidRDefault="00283DD1">
      <w:r>
        <w:t>Workaround: Validar internamente las velocidades de trasmisión con el área de redes.</w:t>
      </w:r>
    </w:p>
    <w:p w:rsidR="00313056" w:rsidRDefault="00283DD1">
      <w:r>
        <w:t>Recommendation: Validar internamente las velocidades de trasmisión con el área de redes.</w:t>
      </w:r>
    </w:p>
    <w:p w:rsidR="00313056" w:rsidRDefault="00283DD1">
      <w:r>
        <w:t>Additional comments: NA</w:t>
      </w:r>
    </w:p>
    <w:p w:rsidR="00313056" w:rsidRDefault="00313056"/>
    <w:p w:rsidR="00313056" w:rsidRDefault="00313056"/>
    <w:p w:rsidR="00313056" w:rsidRDefault="00313056"/>
    <w:p w:rsidR="00313056" w:rsidRDefault="00313056"/>
    <w:p w:rsidR="00283DD1" w:rsidRDefault="00283DD1"/>
    <w:p w:rsidR="00283DD1" w:rsidRDefault="00283DD1"/>
    <w:p w:rsidR="00313056" w:rsidRDefault="00283DD1">
      <w:r>
        <w:lastRenderedPageBreak/>
        <w:t>----------------------------------</w:t>
      </w:r>
      <w:r>
        <w:t>----------------------------------</w:t>
      </w:r>
    </w:p>
    <w:p w:rsidR="00313056" w:rsidRDefault="00283DD1">
      <w:r>
        <w:rPr>
          <w:b/>
        </w:rPr>
        <w:t>Cliente ID: 47600</w:t>
      </w:r>
    </w:p>
    <w:p w:rsidR="00313056" w:rsidRDefault="00283DD1">
      <w:r>
        <w:rPr>
          <w:b/>
        </w:rPr>
        <w:t>Descripcion: TIGOBO_M_034_Hipodromo_3G_Cochabamba</w:t>
      </w:r>
    </w:p>
    <w:p w:rsidR="00313056" w:rsidRDefault="00283DD1">
      <w:r>
        <w:t>--------------------------------------------------------------------</w:t>
      </w:r>
    </w:p>
    <w:p w:rsidR="00313056" w:rsidRDefault="00283DD1">
      <w:r>
        <w:t xml:space="preserve">2. DETAILS OF INCIDENT: </w:t>
      </w:r>
    </w:p>
    <w:p w:rsidR="00313056" w:rsidRDefault="00283DD1">
      <w:r>
        <w:t>Impacted platform: NxClient</w:t>
      </w:r>
    </w:p>
    <w:p w:rsidR="00313056" w:rsidRDefault="00283DD1">
      <w:r>
        <w:t>Root Cause: No se obtiene respu</w:t>
      </w:r>
      <w:r>
        <w:t>esta de la red.</w:t>
      </w:r>
    </w:p>
    <w:p w:rsidR="00313056" w:rsidRDefault="00283DD1">
      <w:r>
        <w:t>Incident description: La sonda intenta varias veces establecer conexión a la red, sin embargo no lo logra pues no recibe respuesta.</w:t>
      </w:r>
    </w:p>
    <w:p w:rsidR="00313056" w:rsidRDefault="00283DD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3056" w:rsidTr="00283DD1">
        <w:tc>
          <w:tcPr>
            <w:tcW w:w="8640" w:type="dxa"/>
            <w:shd w:val="clear" w:color="auto" w:fill="000000" w:themeFill="text1"/>
          </w:tcPr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16:28:25.784 -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16:28:25.787 -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16:28:36.278 -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16:28:36.278 -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16:28:46.809 -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16:28:46.809 -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16:28:57.209 -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313056" w:rsidRDefault="00283DD1" w:rsidP="00283DD1"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16:28:57.593 -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sms.nxray.agents.impl.SessionManagerAgent.ConnectT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error.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task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failed</w:t>
            </w:r>
            <w:proofErr w:type="spellEnd"/>
          </w:p>
        </w:tc>
      </w:tr>
    </w:tbl>
    <w:p w:rsidR="00313056" w:rsidRDefault="00313056"/>
    <w:p w:rsidR="00313056" w:rsidRDefault="00313056"/>
    <w:p w:rsidR="00313056" w:rsidRDefault="00283DD1">
      <w:r>
        <w:t>--------------------------------------------------------------------</w:t>
      </w:r>
    </w:p>
    <w:p w:rsidR="00313056" w:rsidRDefault="00283DD1">
      <w:r>
        <w:t>3. RESOLUTION</w:t>
      </w:r>
    </w:p>
    <w:p w:rsidR="00313056" w:rsidRDefault="00283DD1">
      <w:r>
        <w:t>Incident</w:t>
      </w:r>
      <w:r>
        <w:t xml:space="preserve"> Analysis: La sonda no logra establecer conexión a la red.</w:t>
      </w:r>
    </w:p>
    <w:p w:rsidR="00313056" w:rsidRDefault="00283DD1">
      <w:r>
        <w:t>Workaround: Validar internamente con el área de redes.</w:t>
      </w:r>
    </w:p>
    <w:p w:rsidR="00313056" w:rsidRDefault="00283DD1">
      <w:r>
        <w:t>Recommendation: Revisar si hubieron problemas de red en el periodo de fallo.</w:t>
      </w:r>
    </w:p>
    <w:p w:rsidR="00313056" w:rsidRDefault="00283DD1">
      <w:r>
        <w:t>Additional comments: NA</w:t>
      </w:r>
    </w:p>
    <w:p w:rsidR="00313056" w:rsidRDefault="00313056"/>
    <w:p w:rsidR="00313056" w:rsidRDefault="00283DD1">
      <w:r>
        <w:lastRenderedPageBreak/>
        <w:t>--------------------------------------------------------------------</w:t>
      </w:r>
    </w:p>
    <w:p w:rsidR="00313056" w:rsidRDefault="00283DD1">
      <w:r>
        <w:rPr>
          <w:b/>
        </w:rPr>
        <w:t>Cliente ID: 1010</w:t>
      </w:r>
    </w:p>
    <w:p w:rsidR="00313056" w:rsidRDefault="00283DD1">
      <w:r>
        <w:rPr>
          <w:b/>
        </w:rPr>
        <w:t>Descripcion: TIGOBO_M_049_Av. Jose Natusch_LTE_Beni_Marco Gutierrez</w:t>
      </w:r>
    </w:p>
    <w:p w:rsidR="00313056" w:rsidRDefault="00283DD1">
      <w:r>
        <w:t>--------------------------------------------------------------------</w:t>
      </w:r>
    </w:p>
    <w:p w:rsidR="00313056" w:rsidRDefault="00283DD1">
      <w:r>
        <w:t xml:space="preserve">2. DETAILS OF INCIDENT: </w:t>
      </w:r>
    </w:p>
    <w:p w:rsidR="00313056" w:rsidRDefault="00283DD1">
      <w:r>
        <w:t>Impacted</w:t>
      </w:r>
      <w:r>
        <w:t xml:space="preserve"> platform: NxClient</w:t>
      </w:r>
    </w:p>
    <w:p w:rsidR="00313056" w:rsidRDefault="00283DD1">
      <w:r>
        <w:t>Root Cause: No se obtiene respuesta de la red.</w:t>
      </w:r>
    </w:p>
    <w:p w:rsidR="00313056" w:rsidRDefault="00283DD1">
      <w:r>
        <w:t>Incident description: La sonda intenta varias veces establecer conexión a la red, sin embargo no lo logra pues no recibe respuesta.</w:t>
      </w:r>
    </w:p>
    <w:p w:rsidR="00313056" w:rsidRDefault="00283DD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3056" w:rsidTr="00283DD1">
        <w:tc>
          <w:tcPr>
            <w:tcW w:w="8640" w:type="dxa"/>
            <w:shd w:val="clear" w:color="auto" w:fill="000000" w:themeFill="text1"/>
          </w:tcPr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19:26:32.956 -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Couldn't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the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name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of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the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port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to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send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QMI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commands</w:t>
            </w:r>
            <w:proofErr w:type="spellEnd"/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19:26:32.956 -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Exception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: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null</w:t>
            </w:r>
            <w:proofErr w:type="spellEnd"/>
          </w:p>
          <w:p w:rsidR="00313056" w:rsidRDefault="00283DD1" w:rsidP="00283DD1"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19:26:33.102 -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sms.nxray.agents.impl.SessionManagerAgent.ConnectT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error.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task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failed</w:t>
            </w:r>
            <w:proofErr w:type="spellEnd"/>
          </w:p>
        </w:tc>
      </w:tr>
    </w:tbl>
    <w:p w:rsidR="00313056" w:rsidRDefault="00313056"/>
    <w:p w:rsidR="00313056" w:rsidRDefault="00313056"/>
    <w:p w:rsidR="00313056" w:rsidRDefault="00283DD1">
      <w:r>
        <w:t>--------------------------------------------------------------------</w:t>
      </w:r>
    </w:p>
    <w:p w:rsidR="00313056" w:rsidRDefault="00283DD1">
      <w:r>
        <w:t>3. RESOLUTION</w:t>
      </w:r>
    </w:p>
    <w:p w:rsidR="00313056" w:rsidRDefault="00283DD1">
      <w:r>
        <w:t>Incident Analysis: La sonda no logra establecer conexión a la red.</w:t>
      </w:r>
    </w:p>
    <w:p w:rsidR="00313056" w:rsidRDefault="00283DD1">
      <w:r>
        <w:t>Workaround: Validar internamente con el área de redes.</w:t>
      </w:r>
    </w:p>
    <w:p w:rsidR="00313056" w:rsidRDefault="00283DD1">
      <w:r>
        <w:t>Recommendation: Revisar si hubieron problemas de re</w:t>
      </w:r>
      <w:r>
        <w:t>d en el periodo de fallo.</w:t>
      </w:r>
    </w:p>
    <w:p w:rsidR="00313056" w:rsidRDefault="00283DD1">
      <w:r>
        <w:t>Additional comments: NA</w:t>
      </w:r>
    </w:p>
    <w:p w:rsidR="00313056" w:rsidRDefault="00313056"/>
    <w:p w:rsidR="00313056" w:rsidRDefault="00313056"/>
    <w:p w:rsidR="00313056" w:rsidRDefault="00313056"/>
    <w:p w:rsidR="00283DD1" w:rsidRDefault="00283DD1"/>
    <w:p w:rsidR="00283DD1" w:rsidRDefault="00283DD1"/>
    <w:p w:rsidR="00283DD1" w:rsidRDefault="00283DD1"/>
    <w:p w:rsidR="00283DD1" w:rsidRDefault="00283DD1"/>
    <w:p w:rsidR="00313056" w:rsidRDefault="00313056"/>
    <w:p w:rsidR="00313056" w:rsidRDefault="00283DD1">
      <w:r>
        <w:lastRenderedPageBreak/>
        <w:t>--------------------------------------</w:t>
      </w:r>
      <w:bookmarkStart w:id="0" w:name="_GoBack"/>
      <w:bookmarkEnd w:id="0"/>
      <w:r>
        <w:t>------------------------------</w:t>
      </w:r>
    </w:p>
    <w:p w:rsidR="00313056" w:rsidRDefault="00283DD1">
      <w:r>
        <w:rPr>
          <w:b/>
        </w:rPr>
        <w:t>Cliente ID: 1019</w:t>
      </w:r>
    </w:p>
    <w:p w:rsidR="00313056" w:rsidRDefault="00283DD1">
      <w:r>
        <w:rPr>
          <w:b/>
        </w:rPr>
        <w:t>Descripcion: TIGOBO_M_055_Hermanos Ruiloba_LTE_Tarija_Julio Baldiviezo</w:t>
      </w:r>
    </w:p>
    <w:p w:rsidR="00313056" w:rsidRDefault="00283DD1">
      <w:r>
        <w:t>---------------------------------------------</w:t>
      </w:r>
      <w:r>
        <w:t>-----------------------</w:t>
      </w:r>
    </w:p>
    <w:p w:rsidR="00313056" w:rsidRDefault="00283DD1">
      <w:r>
        <w:t xml:space="preserve">2. DETAILS OF INCIDENT: </w:t>
      </w:r>
    </w:p>
    <w:p w:rsidR="00313056" w:rsidRDefault="00283DD1">
      <w:r>
        <w:t>Impacted platform: NxClient</w:t>
      </w:r>
    </w:p>
    <w:p w:rsidR="00313056" w:rsidRDefault="00283DD1">
      <w:r>
        <w:t>Root Cause: No se obtiene respuesta de la red.</w:t>
      </w:r>
    </w:p>
    <w:p w:rsidR="00313056" w:rsidRDefault="00283DD1">
      <w:r>
        <w:t>Incident description: La sonda intenta varias veces establecer conexión a la red, sin embargo no lo logra pues no recibe respuesta.</w:t>
      </w:r>
    </w:p>
    <w:p w:rsidR="00313056" w:rsidRDefault="00283DD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13056" w:rsidTr="00283DD1">
        <w:tc>
          <w:tcPr>
            <w:tcW w:w="8640" w:type="dxa"/>
            <w:shd w:val="clear" w:color="auto" w:fill="000000" w:themeFill="text1"/>
          </w:tcPr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17:29:23.478 -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17:29:23.480 -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17:29:33.925 -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17:29:33.927 -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                   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Retrying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...</w:t>
            </w:r>
          </w:p>
          <w:p w:rsidR="00283DD1" w:rsidRPr="00283DD1" w:rsidRDefault="00283DD1" w:rsidP="00283DD1">
            <w:pPr>
              <w:rPr>
                <w:rFonts w:ascii="Courier New" w:hAnsi="Courier New" w:cs="Courier New"/>
                <w:i w:val="0"/>
                <w:szCs w:val="18"/>
                <w:lang w:val="es-ES"/>
              </w:rPr>
            </w:pPr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17:29:44.457 -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SessionManager.DialerConnect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sms.net.QmiDialer.WorkerChannelReader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   - ERROR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QmiDialer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WorkerChannelReader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getConnectionToken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has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timed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out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100 times</w:t>
            </w:r>
          </w:p>
          <w:p w:rsidR="00313056" w:rsidRDefault="00283DD1" w:rsidP="00283DD1"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2020-12-09 17:29:45.107 -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SessionManager.Connect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        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sms.nxray.agents.impl.SessionManagerAgent.ConnectT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- WARN  -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Connection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error.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Dialer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connect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task</w:t>
            </w:r>
            <w:proofErr w:type="spellEnd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 xml:space="preserve"> </w:t>
            </w:r>
            <w:proofErr w:type="spellStart"/>
            <w:r w:rsidRPr="00283DD1">
              <w:rPr>
                <w:rFonts w:ascii="Courier New" w:hAnsi="Courier New" w:cs="Courier New"/>
                <w:i w:val="0"/>
                <w:szCs w:val="18"/>
                <w:lang w:val="es-ES"/>
              </w:rPr>
              <w:t>failed</w:t>
            </w:r>
            <w:proofErr w:type="spellEnd"/>
          </w:p>
        </w:tc>
      </w:tr>
    </w:tbl>
    <w:p w:rsidR="00313056" w:rsidRDefault="00313056"/>
    <w:p w:rsidR="00313056" w:rsidRDefault="00313056"/>
    <w:p w:rsidR="00313056" w:rsidRDefault="00283DD1">
      <w:r>
        <w:t>--------------------------------------------------------------------</w:t>
      </w:r>
    </w:p>
    <w:p w:rsidR="00313056" w:rsidRDefault="00283DD1">
      <w:r>
        <w:t>3. RESOLUTION</w:t>
      </w:r>
    </w:p>
    <w:p w:rsidR="00313056" w:rsidRDefault="00283DD1">
      <w:r>
        <w:t>Incident Analysis: La sonda no logra establecer conexión a la red.</w:t>
      </w:r>
    </w:p>
    <w:p w:rsidR="00313056" w:rsidRDefault="00283DD1">
      <w:r>
        <w:t>Workaround: Validar internamente con el área de redes.</w:t>
      </w:r>
    </w:p>
    <w:p w:rsidR="00313056" w:rsidRDefault="00283DD1">
      <w:r>
        <w:t xml:space="preserve">Recommendation: Revisar si </w:t>
      </w:r>
      <w:r>
        <w:t>hubieron problemas de red en el periodo de fallo.</w:t>
      </w:r>
    </w:p>
    <w:p w:rsidR="00313056" w:rsidRDefault="00283DD1">
      <w:r>
        <w:t>Additional comments: NA</w:t>
      </w:r>
    </w:p>
    <w:sectPr w:rsidR="00313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3DD1"/>
    <w:rsid w:val="0029639D"/>
    <w:rsid w:val="0031305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EC02806-E4C4-42B9-B1E0-701C2A1A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A603D0-CBF5-4D89-A2A5-ED143BB1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1618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2</cp:revision>
  <dcterms:created xsi:type="dcterms:W3CDTF">2013-12-23T23:15:00Z</dcterms:created>
  <dcterms:modified xsi:type="dcterms:W3CDTF">2020-12-10T17:29:00Z</dcterms:modified>
  <cp:category/>
</cp:coreProperties>
</file>