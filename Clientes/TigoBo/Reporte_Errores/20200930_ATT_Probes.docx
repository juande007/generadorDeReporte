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TigoBo</w:t>
      </w:r>
    </w:p>
    <w:p>
      <w:r>
        <w:t>Contac Name: Carlos Mercado</w:t>
      </w:r>
    </w:p>
    <w:p>
      <w:r>
        <w:t xml:space="preserve">Call id: </w:t>
      </w:r>
    </w:p>
    <w:p>
      <w:r>
        <w:t>Date &amp; Time: 30-09-2020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123</w:t>
      </w:r>
    </w:p>
    <w:p>
      <w:r>
        <w:rPr>
          <w:b/>
        </w:rPr>
        <w:t>Descripcion: Este es el issue Late Packet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No aplica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prueba de Analisis</w:t>
      </w:r>
    </w:p>
    <w:p>
      <w:r>
        <w:t>Workaround: NA</w:t>
      </w:r>
    </w:p>
    <w:p>
      <w:r>
        <w:t>Recommendation: NA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321</w:t>
      </w:r>
    </w:p>
    <w:p>
      <w:r>
        <w:rPr>
          <w:b/>
        </w:rPr>
        <w:t xml:space="preserve">Descripcion: Este error es QMI. 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desconocida aun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ya lo escribo coma ...</w:t>
      </w:r>
    </w:p>
    <w:p>
      <w:r>
        <w:t>Workaround: se aplica fix</w:t>
      </w:r>
    </w:p>
    <w:p>
      <w:r>
        <w:t>Recommendation: visita a sitio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555</w:t>
      </w:r>
    </w:p>
    <w:p>
      <w:r>
        <w:rPr>
          <w:b/>
        </w:rPr>
        <w:t xml:space="preserve">Descripcion: Este error es QMI. 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desconocida aun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ya lo escribo coma ...</w:t>
      </w:r>
    </w:p>
    <w:p>
      <w:r>
        <w:t>Workaround: se aplica fix</w:t>
      </w:r>
    </w:p>
    <w:p>
      <w:r>
        <w:t>Recommendation: visita a sitio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888</w:t>
      </w:r>
    </w:p>
    <w:p>
      <w:r>
        <w:rPr>
          <w:b/>
        </w:rPr>
        <w:t>Descripcion: Este es el issue Late Packet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No aplica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prueba de Analisis</w:t>
      </w:r>
    </w:p>
    <w:p>
      <w:r>
        <w:t>Workaround: NA</w:t>
      </w:r>
    </w:p>
    <w:p>
      <w:r>
        <w:t>Recommendation: NA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222</w:t>
      </w:r>
    </w:p>
    <w:p>
      <w:r>
        <w:rPr>
          <w:b/>
        </w:rPr>
        <w:t>Descripcion: Este es el issue Late Packet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No aplica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prueba de Analisis</w:t>
      </w:r>
    </w:p>
    <w:p>
      <w:r>
        <w:t>Workaround: NA</w:t>
      </w:r>
    </w:p>
    <w:p>
      <w:r>
        <w:t>Recommendation: NA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