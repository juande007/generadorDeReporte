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6"/>
        <w:gridCol w:w="4599"/>
        <w:gridCol w:w="2201"/>
      </w:tblGrid>
      <w:tr w:rsidR="003D26E2">
        <w:tc>
          <w:tcPr>
            <w:tcW w:w="2880" w:type="dxa"/>
          </w:tcPr>
          <w:p w:rsidR="003D26E2" w:rsidRDefault="00A21AC7">
            <w:r>
              <w:t>ID</w:t>
            </w:r>
          </w:p>
        </w:tc>
        <w:tc>
          <w:tcPr>
            <w:tcW w:w="2880" w:type="dxa"/>
          </w:tcPr>
          <w:p w:rsidR="003D26E2" w:rsidRDefault="00A21AC7">
            <w:r>
              <w:t>Descripcion</w:t>
            </w:r>
          </w:p>
        </w:tc>
        <w:tc>
          <w:tcPr>
            <w:tcW w:w="2880" w:type="dxa"/>
          </w:tcPr>
          <w:p w:rsidR="003D26E2" w:rsidRDefault="00A21AC7">
            <w:r>
              <w:t>Evaluacion de soporte</w:t>
            </w:r>
          </w:p>
        </w:tc>
      </w:tr>
      <w:tr w:rsidR="003D26E2">
        <w:tc>
          <w:tcPr>
            <w:tcW w:w="2880" w:type="dxa"/>
          </w:tcPr>
          <w:p w:rsidR="003D26E2" w:rsidRDefault="00A21AC7">
            <w:r>
              <w:t>42139</w:t>
            </w:r>
          </w:p>
        </w:tc>
        <w:tc>
          <w:tcPr>
            <w:tcW w:w="2880" w:type="dxa"/>
          </w:tcPr>
          <w:p w:rsidR="003D26E2" w:rsidRDefault="00A21AC7">
            <w:r>
              <w:t>TIGOBO_M_008_Av. Pedro Marban_3G_Beni</w:t>
            </w:r>
          </w:p>
        </w:tc>
        <w:tc>
          <w:tcPr>
            <w:tcW w:w="2880" w:type="dxa"/>
          </w:tcPr>
          <w:p w:rsidR="003D26E2" w:rsidRDefault="003D26E2"/>
        </w:tc>
      </w:tr>
      <w:tr w:rsidR="003D26E2">
        <w:tc>
          <w:tcPr>
            <w:tcW w:w="2880" w:type="dxa"/>
          </w:tcPr>
          <w:p w:rsidR="003D26E2" w:rsidRDefault="00A21AC7">
            <w:r>
              <w:t>42149</w:t>
            </w:r>
          </w:p>
        </w:tc>
        <w:tc>
          <w:tcPr>
            <w:tcW w:w="2880" w:type="dxa"/>
          </w:tcPr>
          <w:p w:rsidR="003D26E2" w:rsidRDefault="00A21AC7">
            <w:r>
              <w:t>TIGOBO_M_024_Raquelita_3G_Cochabamba _Diego Vargas</w:t>
            </w:r>
          </w:p>
        </w:tc>
        <w:tc>
          <w:tcPr>
            <w:tcW w:w="2880" w:type="dxa"/>
          </w:tcPr>
          <w:p w:rsidR="003D26E2" w:rsidRDefault="003D26E2"/>
        </w:tc>
      </w:tr>
      <w:tr w:rsidR="003D26E2">
        <w:tc>
          <w:tcPr>
            <w:tcW w:w="2880" w:type="dxa"/>
          </w:tcPr>
          <w:p w:rsidR="003D26E2" w:rsidRDefault="00A21AC7">
            <w:r>
              <w:t>1098</w:t>
            </w:r>
          </w:p>
        </w:tc>
        <w:tc>
          <w:tcPr>
            <w:tcW w:w="2880" w:type="dxa"/>
          </w:tcPr>
          <w:p w:rsidR="003D26E2" w:rsidRDefault="00A21AC7">
            <w:r>
              <w:t>TIGOBO_M_059_Sarco_LTE_Cochabamba_Diego Vargas</w:t>
            </w:r>
          </w:p>
        </w:tc>
        <w:tc>
          <w:tcPr>
            <w:tcW w:w="2880" w:type="dxa"/>
          </w:tcPr>
          <w:p w:rsidR="003D26E2" w:rsidRDefault="003D26E2"/>
        </w:tc>
      </w:tr>
      <w:tr w:rsidR="003D26E2">
        <w:tc>
          <w:tcPr>
            <w:tcW w:w="2880" w:type="dxa"/>
          </w:tcPr>
          <w:p w:rsidR="003D26E2" w:rsidRDefault="00A21AC7">
            <w:r>
              <w:t>43595</w:t>
            </w:r>
          </w:p>
        </w:tc>
        <w:tc>
          <w:tcPr>
            <w:tcW w:w="2880" w:type="dxa"/>
          </w:tcPr>
          <w:p w:rsidR="003D26E2" w:rsidRDefault="00A21AC7">
            <w:r>
              <w:t>TIGOBO_M_036_Lastra_3G_La Paz</w:t>
            </w:r>
          </w:p>
        </w:tc>
        <w:tc>
          <w:tcPr>
            <w:tcW w:w="2880" w:type="dxa"/>
          </w:tcPr>
          <w:p w:rsidR="003D26E2" w:rsidRDefault="003D26E2"/>
        </w:tc>
      </w:tr>
      <w:tr w:rsidR="003D26E2">
        <w:tc>
          <w:tcPr>
            <w:tcW w:w="2880" w:type="dxa"/>
          </w:tcPr>
          <w:p w:rsidR="003D26E2" w:rsidRDefault="00A21AC7">
            <w:r>
              <w:t>38701</w:t>
            </w:r>
          </w:p>
        </w:tc>
        <w:tc>
          <w:tcPr>
            <w:tcW w:w="2880" w:type="dxa"/>
          </w:tcPr>
          <w:p w:rsidR="003D26E2" w:rsidRDefault="00A21AC7">
            <w:r>
              <w:t>TIGOBO_M_003_Av. Litoral_3G_La Paz - El Alto</w:t>
            </w:r>
          </w:p>
        </w:tc>
        <w:tc>
          <w:tcPr>
            <w:tcW w:w="2880" w:type="dxa"/>
          </w:tcPr>
          <w:p w:rsidR="003D26E2" w:rsidRDefault="003D26E2"/>
        </w:tc>
      </w:tr>
      <w:tr w:rsidR="003D26E2">
        <w:tc>
          <w:tcPr>
            <w:tcW w:w="2880" w:type="dxa"/>
          </w:tcPr>
          <w:p w:rsidR="003D26E2" w:rsidRDefault="00A21AC7">
            <w:r>
              <w:t>47600</w:t>
            </w:r>
          </w:p>
        </w:tc>
        <w:tc>
          <w:tcPr>
            <w:tcW w:w="2880" w:type="dxa"/>
          </w:tcPr>
          <w:p w:rsidR="003D26E2" w:rsidRDefault="00A21AC7">
            <w:r>
              <w:t>TIGOBO_M_034_Hipodromo_3G_Cochabamba</w:t>
            </w:r>
          </w:p>
        </w:tc>
        <w:tc>
          <w:tcPr>
            <w:tcW w:w="2880" w:type="dxa"/>
          </w:tcPr>
          <w:p w:rsidR="003D26E2" w:rsidRDefault="003D26E2"/>
        </w:tc>
      </w:tr>
      <w:tr w:rsidR="003D26E2">
        <w:tc>
          <w:tcPr>
            <w:tcW w:w="2880" w:type="dxa"/>
          </w:tcPr>
          <w:p w:rsidR="003D26E2" w:rsidRDefault="00A21AC7">
            <w:r>
              <w:t>56500</w:t>
            </w:r>
          </w:p>
        </w:tc>
        <w:tc>
          <w:tcPr>
            <w:tcW w:w="2880" w:type="dxa"/>
          </w:tcPr>
          <w:p w:rsidR="003D26E2" w:rsidRDefault="00A21AC7">
            <w:r>
              <w:t>TIGOBO_M_037_Tunari El Alto_3G_La Paz</w:t>
            </w:r>
          </w:p>
        </w:tc>
        <w:tc>
          <w:tcPr>
            <w:tcW w:w="2880" w:type="dxa"/>
          </w:tcPr>
          <w:p w:rsidR="003D26E2" w:rsidRDefault="003D26E2"/>
        </w:tc>
      </w:tr>
      <w:tr w:rsidR="003D26E2">
        <w:tc>
          <w:tcPr>
            <w:tcW w:w="2880" w:type="dxa"/>
          </w:tcPr>
          <w:p w:rsidR="003D26E2" w:rsidRDefault="00A21AC7">
            <w:r>
              <w:t>917</w:t>
            </w:r>
          </w:p>
        </w:tc>
        <w:tc>
          <w:tcPr>
            <w:tcW w:w="2880" w:type="dxa"/>
          </w:tcPr>
          <w:p w:rsidR="003D26E2" w:rsidRDefault="00A21AC7">
            <w:r>
              <w:t>TIGOBO_M_041_Av. Los Pinos_LTE_Potosi</w:t>
            </w:r>
          </w:p>
        </w:tc>
        <w:tc>
          <w:tcPr>
            <w:tcW w:w="2880" w:type="dxa"/>
          </w:tcPr>
          <w:p w:rsidR="003D26E2" w:rsidRDefault="003D26E2"/>
        </w:tc>
      </w:tr>
      <w:tr w:rsidR="003D26E2">
        <w:tc>
          <w:tcPr>
            <w:tcW w:w="2880" w:type="dxa"/>
          </w:tcPr>
          <w:p w:rsidR="003D26E2" w:rsidRDefault="00A21AC7">
            <w:r>
              <w:t>1082</w:t>
            </w:r>
          </w:p>
        </w:tc>
        <w:tc>
          <w:tcPr>
            <w:tcW w:w="2880" w:type="dxa"/>
          </w:tcPr>
          <w:p w:rsidR="003D26E2" w:rsidRDefault="00A21AC7">
            <w:r>
              <w:t>TIGOBO_M_051_Raquelita_LTE_Cochabamba_Diego Vargas</w:t>
            </w:r>
          </w:p>
        </w:tc>
        <w:tc>
          <w:tcPr>
            <w:tcW w:w="2880" w:type="dxa"/>
          </w:tcPr>
          <w:p w:rsidR="003D26E2" w:rsidRDefault="003D26E2"/>
        </w:tc>
      </w:tr>
      <w:tr w:rsidR="003D26E2">
        <w:tc>
          <w:tcPr>
            <w:tcW w:w="2880" w:type="dxa"/>
          </w:tcPr>
          <w:p w:rsidR="003D26E2" w:rsidRDefault="00A21AC7">
            <w:r>
              <w:t>1019</w:t>
            </w:r>
          </w:p>
        </w:tc>
        <w:tc>
          <w:tcPr>
            <w:tcW w:w="2880" w:type="dxa"/>
          </w:tcPr>
          <w:p w:rsidR="003D26E2" w:rsidRDefault="00A21AC7">
            <w:r>
              <w:t>TIGOBO_M_055_Hermanos Ruiloba_LTE_Tarija_Julio Baldiviezo</w:t>
            </w:r>
          </w:p>
        </w:tc>
        <w:tc>
          <w:tcPr>
            <w:tcW w:w="2880" w:type="dxa"/>
          </w:tcPr>
          <w:p w:rsidR="003D26E2" w:rsidRDefault="003D26E2"/>
        </w:tc>
      </w:tr>
      <w:tr w:rsidR="003D26E2">
        <w:tc>
          <w:tcPr>
            <w:tcW w:w="2880" w:type="dxa"/>
          </w:tcPr>
          <w:p w:rsidR="003D26E2" w:rsidRDefault="00A21AC7">
            <w:r>
              <w:t>42142</w:t>
            </w:r>
          </w:p>
        </w:tc>
        <w:tc>
          <w:tcPr>
            <w:tcW w:w="2880" w:type="dxa"/>
          </w:tcPr>
          <w:p w:rsidR="003D26E2" w:rsidRDefault="00A21AC7">
            <w:r>
              <w:t>TIGOBO_M_022_Sarco_3G_Cochabamba _Diego Vargas</w:t>
            </w:r>
          </w:p>
        </w:tc>
        <w:tc>
          <w:tcPr>
            <w:tcW w:w="2880" w:type="dxa"/>
          </w:tcPr>
          <w:p w:rsidR="003D26E2" w:rsidRDefault="003D26E2"/>
        </w:tc>
      </w:tr>
    </w:tbl>
    <w:p w:rsidR="003D26E2" w:rsidRDefault="00A21AC7">
      <w:r>
        <w:t>--------------------------------------------------------------------</w:t>
      </w:r>
    </w:p>
    <w:p w:rsidR="003D26E2" w:rsidRDefault="00A21AC7">
      <w:r>
        <w:t>1. GENERAL INFO</w:t>
      </w:r>
    </w:p>
    <w:p w:rsidR="003D26E2" w:rsidRDefault="00A21AC7">
      <w:r>
        <w:t>GEMALTO SUPPORT TEAM - TECHNICAL REPORT</w:t>
      </w:r>
    </w:p>
    <w:p w:rsidR="003D26E2" w:rsidRDefault="00A21AC7">
      <w:r>
        <w:t>Customer: TigoBo</w:t>
      </w:r>
    </w:p>
    <w:p w:rsidR="003D26E2" w:rsidRDefault="00A21AC7">
      <w:r>
        <w:t>Contac Name: Carlos Mercado</w:t>
      </w:r>
    </w:p>
    <w:p w:rsidR="003D26E2" w:rsidRDefault="00A21AC7">
      <w:r>
        <w:t xml:space="preserve">Call id: </w:t>
      </w:r>
    </w:p>
    <w:p w:rsidR="003D26E2" w:rsidRDefault="00A21AC7">
      <w:r>
        <w:t>Date &amp; Time: 18-11-2020</w:t>
      </w:r>
    </w:p>
    <w:p w:rsidR="003D26E2" w:rsidRDefault="003D26E2"/>
    <w:p w:rsidR="003D26E2" w:rsidRDefault="003D26E2"/>
    <w:p w:rsidR="003D26E2" w:rsidRDefault="003D26E2"/>
    <w:p w:rsidR="003A6D95" w:rsidRDefault="003A6D95"/>
    <w:p w:rsidR="003A6D95" w:rsidRDefault="003A6D95"/>
    <w:p w:rsidR="003A6D95" w:rsidRDefault="003A6D95"/>
    <w:p w:rsidR="003A6D95" w:rsidRDefault="003A6D95"/>
    <w:p w:rsidR="003A6D95" w:rsidRDefault="003A6D95"/>
    <w:p w:rsidR="003A6D95" w:rsidRDefault="003A6D95"/>
    <w:p w:rsidR="003A6D95" w:rsidRDefault="003A6D95"/>
    <w:p w:rsidR="003A6D95" w:rsidRDefault="003A6D95"/>
    <w:p w:rsidR="003A6D95" w:rsidRDefault="003A6D95"/>
    <w:p w:rsidR="003A6D95" w:rsidRDefault="003A6D95"/>
    <w:p w:rsidR="003D26E2" w:rsidRDefault="003D26E2"/>
    <w:p w:rsidR="003D26E2" w:rsidRDefault="00A21AC7">
      <w:r>
        <w:lastRenderedPageBreak/>
        <w:t>--------------------------------------------------------------------</w:t>
      </w:r>
    </w:p>
    <w:p w:rsidR="003D26E2" w:rsidRDefault="00A21AC7">
      <w:r>
        <w:rPr>
          <w:b/>
        </w:rPr>
        <w:t>Cliente ID: 42139</w:t>
      </w:r>
    </w:p>
    <w:p w:rsidR="003D26E2" w:rsidRDefault="00A21AC7">
      <w:r>
        <w:rPr>
          <w:b/>
        </w:rPr>
        <w:t>Descripcion: TIGOBO_M_008_Av. Pedro Marban_3G_Beni</w:t>
      </w:r>
    </w:p>
    <w:p w:rsidR="003D26E2" w:rsidRDefault="00A21AC7">
      <w:r>
        <w:t>---------------------------------------------------</w:t>
      </w:r>
      <w:r>
        <w:t>-----------------</w:t>
      </w:r>
    </w:p>
    <w:p w:rsidR="003D26E2" w:rsidRDefault="00A21AC7">
      <w:r>
        <w:t xml:space="preserve">2. DETAILS OF INCIDENT: </w:t>
      </w:r>
    </w:p>
    <w:p w:rsidR="003D26E2" w:rsidRDefault="00A21AC7">
      <w:r>
        <w:t>Impacted platform: NxClient</w:t>
      </w:r>
    </w:p>
    <w:p w:rsidR="003D26E2" w:rsidRDefault="00A21AC7">
      <w:r>
        <w:t>Root Cause: Desconocido fuera del alcance de soporte.</w:t>
      </w:r>
    </w:p>
    <w:p w:rsidR="003D26E2" w:rsidRDefault="00A21AC7">
      <w:r>
        <w:t>Incident description: El perfil configurado de la sonda tiene un tiempo definido en el cual la sonda debe concluir la tarea de lo c</w:t>
      </w:r>
      <w:r>
        <w:t>ontrario, la tarea termina fallida con el mensaje time out.</w:t>
      </w:r>
    </w:p>
    <w:p w:rsidR="003D26E2" w:rsidRDefault="00A21AC7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88"/>
      </w:tblGrid>
      <w:tr w:rsidR="003D26E2">
        <w:tc>
          <w:tcPr>
            <w:tcW w:w="8640" w:type="dxa"/>
          </w:tcPr>
          <w:p w:rsidR="003D26E2" w:rsidRDefault="003A6D95">
            <w:r w:rsidRPr="006C4B57">
              <w:drawing>
                <wp:inline distT="0" distB="0" distL="0" distR="0" wp14:anchorId="57E8A2EB" wp14:editId="12BEF9E6">
                  <wp:extent cx="5380075" cy="251841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544" cy="251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26E2" w:rsidRDefault="003D26E2"/>
    <w:p w:rsidR="003D26E2" w:rsidRDefault="003D26E2"/>
    <w:p w:rsidR="003D26E2" w:rsidRDefault="00A21AC7">
      <w:r>
        <w:t>--------------------------------------------------------------------</w:t>
      </w:r>
    </w:p>
    <w:p w:rsidR="003D26E2" w:rsidRDefault="00A21AC7">
      <w:r>
        <w:t>3. RESOLUTION</w:t>
      </w:r>
    </w:p>
    <w:p w:rsidR="003D26E2" w:rsidRDefault="00A21AC7">
      <w:r>
        <w:t>Incident Analysis: La sonda no realiza las tareas en el tiempo definido.</w:t>
      </w:r>
    </w:p>
    <w:p w:rsidR="003D26E2" w:rsidRDefault="00A21AC7">
      <w:r>
        <w:t xml:space="preserve">Workaround: Validar </w:t>
      </w:r>
      <w:r>
        <w:t>internamente las velocidades de trasmisión con el área de redes.</w:t>
      </w:r>
    </w:p>
    <w:p w:rsidR="003D26E2" w:rsidRDefault="00A21AC7">
      <w:r>
        <w:t>Recommendation: Validar internamente las velocidades de trasmisión con el área de redes.</w:t>
      </w:r>
    </w:p>
    <w:p w:rsidR="003D26E2" w:rsidRDefault="00A21AC7">
      <w:r>
        <w:t>Additional comments: NA</w:t>
      </w:r>
    </w:p>
    <w:p w:rsidR="003D26E2" w:rsidRDefault="003D26E2"/>
    <w:p w:rsidR="003D26E2" w:rsidRDefault="003D26E2"/>
    <w:p w:rsidR="003D26E2" w:rsidRDefault="003D26E2"/>
    <w:p w:rsidR="003D26E2" w:rsidRDefault="00A21AC7">
      <w:r>
        <w:lastRenderedPageBreak/>
        <w:t>--------------------------------------------------------------------</w:t>
      </w:r>
    </w:p>
    <w:p w:rsidR="003D26E2" w:rsidRDefault="00A21AC7">
      <w:r>
        <w:rPr>
          <w:b/>
        </w:rPr>
        <w:t>Clien</w:t>
      </w:r>
      <w:r>
        <w:rPr>
          <w:b/>
        </w:rPr>
        <w:t>te ID: 42149</w:t>
      </w:r>
    </w:p>
    <w:p w:rsidR="003D26E2" w:rsidRDefault="00A21AC7">
      <w:r>
        <w:rPr>
          <w:b/>
        </w:rPr>
        <w:t>Descripcion: TIGOBO_M_024_Raquelita_3G_Cochabamba _Diego Vargas</w:t>
      </w:r>
    </w:p>
    <w:p w:rsidR="003D26E2" w:rsidRDefault="00A21AC7">
      <w:r>
        <w:t>--------------------------------------------------------------------</w:t>
      </w:r>
    </w:p>
    <w:p w:rsidR="003D26E2" w:rsidRDefault="00A21AC7">
      <w:r>
        <w:t xml:space="preserve">2. DETAILS OF INCIDENT: </w:t>
      </w:r>
    </w:p>
    <w:p w:rsidR="003D26E2" w:rsidRDefault="00A21AC7">
      <w:r>
        <w:t>Impacted platform: NxClient</w:t>
      </w:r>
    </w:p>
    <w:p w:rsidR="003D26E2" w:rsidRDefault="00A21AC7">
      <w:r>
        <w:t>Root Cause: Desconocido fuera del alcance de soporte.</w:t>
      </w:r>
    </w:p>
    <w:p w:rsidR="003D26E2" w:rsidRDefault="00A21AC7">
      <w:r>
        <w:t>Incident description: El perfil configurado de la sonda tiene un tiempo definido en el cual la sonda debe concluir la tarea de lo contrario, la tarea termina fallida con el mensaje time out.</w:t>
      </w:r>
    </w:p>
    <w:p w:rsidR="003D26E2" w:rsidRDefault="00A21AC7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D26E2">
        <w:tc>
          <w:tcPr>
            <w:tcW w:w="8640" w:type="dxa"/>
          </w:tcPr>
          <w:p w:rsidR="003D26E2" w:rsidRDefault="003A6D95">
            <w:r w:rsidRPr="005F2246">
              <w:drawing>
                <wp:inline distT="0" distB="0" distL="0" distR="0" wp14:anchorId="47996B66" wp14:editId="63B9F41B">
                  <wp:extent cx="5612130" cy="2281555"/>
                  <wp:effectExtent l="0" t="0" r="7620" b="444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28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26E2" w:rsidRDefault="003D26E2"/>
    <w:p w:rsidR="003D26E2" w:rsidRDefault="003D26E2"/>
    <w:p w:rsidR="003D26E2" w:rsidRDefault="00A21AC7">
      <w:r>
        <w:t>------------------------------------------------</w:t>
      </w:r>
      <w:r>
        <w:t>--------------------</w:t>
      </w:r>
    </w:p>
    <w:p w:rsidR="003D26E2" w:rsidRDefault="00A21AC7">
      <w:r>
        <w:t>3. RESOLUTION</w:t>
      </w:r>
    </w:p>
    <w:p w:rsidR="003D26E2" w:rsidRDefault="00A21AC7">
      <w:r>
        <w:t>Incident Analysis: La sonda no realiza las tareas en el tiempo definido.</w:t>
      </w:r>
    </w:p>
    <w:p w:rsidR="003D26E2" w:rsidRDefault="00A21AC7">
      <w:r>
        <w:t>Workaround: Validar internamente las velocidades de trasmisión con el área de redes.</w:t>
      </w:r>
    </w:p>
    <w:p w:rsidR="003D26E2" w:rsidRDefault="00A21AC7">
      <w:r>
        <w:t xml:space="preserve">Recommendation: Validar internamente las velocidades de </w:t>
      </w:r>
      <w:r>
        <w:t>trasmisión con el área de redes.</w:t>
      </w:r>
    </w:p>
    <w:p w:rsidR="003D26E2" w:rsidRDefault="00A21AC7">
      <w:r>
        <w:t>Additional comments: NA</w:t>
      </w:r>
    </w:p>
    <w:p w:rsidR="003D26E2" w:rsidRDefault="003D26E2"/>
    <w:p w:rsidR="003D26E2" w:rsidRDefault="003D26E2"/>
    <w:p w:rsidR="003D26E2" w:rsidRDefault="003D26E2"/>
    <w:p w:rsidR="003D26E2" w:rsidRDefault="003D26E2"/>
    <w:p w:rsidR="003D26E2" w:rsidRDefault="00A21AC7">
      <w:r>
        <w:lastRenderedPageBreak/>
        <w:t>--------------------------------------------------------------------</w:t>
      </w:r>
    </w:p>
    <w:p w:rsidR="003D26E2" w:rsidRDefault="00A21AC7">
      <w:r>
        <w:rPr>
          <w:b/>
        </w:rPr>
        <w:t>Cliente ID: 1098</w:t>
      </w:r>
    </w:p>
    <w:p w:rsidR="003D26E2" w:rsidRDefault="00A21AC7">
      <w:r>
        <w:rPr>
          <w:b/>
        </w:rPr>
        <w:t>Descripcion: TIGOBO_M_059_Sarco_LTE_Cochabamba_Diego Vargas</w:t>
      </w:r>
    </w:p>
    <w:p w:rsidR="003D26E2" w:rsidRDefault="00A21AC7">
      <w:r>
        <w:t>-------------------------------------------------</w:t>
      </w:r>
      <w:r>
        <w:t>-------------------</w:t>
      </w:r>
    </w:p>
    <w:p w:rsidR="003D26E2" w:rsidRDefault="00A21AC7">
      <w:r>
        <w:t xml:space="preserve">2. DETAILS OF INCIDENT: </w:t>
      </w:r>
    </w:p>
    <w:p w:rsidR="003D26E2" w:rsidRDefault="00A21AC7">
      <w:r>
        <w:t>Impacted platform: NxClient</w:t>
      </w:r>
    </w:p>
    <w:p w:rsidR="003D26E2" w:rsidRDefault="00A21AC7">
      <w:r>
        <w:t>Root Cause: Desconocido fuera del alcance de soporte.</w:t>
      </w:r>
    </w:p>
    <w:p w:rsidR="003D26E2" w:rsidRDefault="00A21AC7">
      <w:r>
        <w:t>Incident description: El perfil configurado de la sonda tiene un tiempo definido en el cual la sonda debe concluir la tarea de lo</w:t>
      </w:r>
      <w:r>
        <w:t xml:space="preserve"> contrario, la tarea termina fallida con el mensaje time out.</w:t>
      </w:r>
    </w:p>
    <w:p w:rsidR="003D26E2" w:rsidRDefault="00A21AC7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D26E2">
        <w:tc>
          <w:tcPr>
            <w:tcW w:w="8640" w:type="dxa"/>
          </w:tcPr>
          <w:p w:rsidR="003D26E2" w:rsidRDefault="003A6D95">
            <w:r w:rsidRPr="004E70AD">
              <w:drawing>
                <wp:inline distT="0" distB="0" distL="0" distR="0" wp14:anchorId="072F87D8" wp14:editId="457B11A1">
                  <wp:extent cx="5528931" cy="2284730"/>
                  <wp:effectExtent l="0" t="0" r="0" b="127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611" cy="228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26E2" w:rsidRDefault="003D26E2"/>
    <w:p w:rsidR="003D26E2" w:rsidRDefault="003D26E2"/>
    <w:p w:rsidR="003D26E2" w:rsidRDefault="00A21AC7">
      <w:r>
        <w:t>--------------------------------------------------------------------</w:t>
      </w:r>
    </w:p>
    <w:p w:rsidR="003D26E2" w:rsidRDefault="00A21AC7">
      <w:r>
        <w:t>3. RESOLUTION</w:t>
      </w:r>
    </w:p>
    <w:p w:rsidR="003D26E2" w:rsidRDefault="00A21AC7">
      <w:r>
        <w:t>Incident Analysis: La sonda no realiza las tareas en el tiempo definido.</w:t>
      </w:r>
    </w:p>
    <w:p w:rsidR="003D26E2" w:rsidRDefault="00A21AC7">
      <w:r>
        <w:t xml:space="preserve">Workaround: Validar </w:t>
      </w:r>
      <w:r>
        <w:t>internamente las velocidades de trasmisión con el área de redes.</w:t>
      </w:r>
    </w:p>
    <w:p w:rsidR="003D26E2" w:rsidRDefault="00A21AC7">
      <w:r>
        <w:t>Recommendation: Validar internamente las velocidades de trasmisión con el área de redes.</w:t>
      </w:r>
    </w:p>
    <w:p w:rsidR="003D26E2" w:rsidRDefault="00A21AC7">
      <w:r>
        <w:t>Additional comments: NA</w:t>
      </w:r>
    </w:p>
    <w:p w:rsidR="003D26E2" w:rsidRDefault="003D26E2"/>
    <w:p w:rsidR="003D26E2" w:rsidRDefault="003D26E2"/>
    <w:p w:rsidR="003D26E2" w:rsidRDefault="003D26E2"/>
    <w:p w:rsidR="003D26E2" w:rsidRDefault="003D26E2"/>
    <w:p w:rsidR="003D26E2" w:rsidRDefault="00A21AC7">
      <w:r>
        <w:lastRenderedPageBreak/>
        <w:t>--------------------------------------------------------------------</w:t>
      </w:r>
    </w:p>
    <w:p w:rsidR="003D26E2" w:rsidRDefault="00A21AC7">
      <w:r>
        <w:rPr>
          <w:b/>
        </w:rPr>
        <w:t>Clien</w:t>
      </w:r>
      <w:r>
        <w:rPr>
          <w:b/>
        </w:rPr>
        <w:t>te ID: 43595</w:t>
      </w:r>
    </w:p>
    <w:p w:rsidR="003D26E2" w:rsidRDefault="00A21AC7">
      <w:r>
        <w:rPr>
          <w:b/>
        </w:rPr>
        <w:t>Descripcion: TIGOBO_M_036_Lastra_3G_La Paz</w:t>
      </w:r>
    </w:p>
    <w:p w:rsidR="003D26E2" w:rsidRDefault="00A21AC7">
      <w:r>
        <w:t>--------------------------------------------------------------------</w:t>
      </w:r>
    </w:p>
    <w:p w:rsidR="003D26E2" w:rsidRDefault="00A21AC7">
      <w:r>
        <w:t xml:space="preserve">2. DETAILS OF INCIDENT: </w:t>
      </w:r>
    </w:p>
    <w:p w:rsidR="003D26E2" w:rsidRDefault="00A21AC7">
      <w:r>
        <w:t>Impacted platform: NxClient</w:t>
      </w:r>
    </w:p>
    <w:p w:rsidR="003D26E2" w:rsidRDefault="00A21AC7">
      <w:r>
        <w:t>Root Cause: Desconocido fuera del alcance de soporte.</w:t>
      </w:r>
    </w:p>
    <w:p w:rsidR="003D26E2" w:rsidRDefault="00A21AC7">
      <w:r>
        <w:t>Incident description: El</w:t>
      </w:r>
      <w:r>
        <w:t xml:space="preserve"> perfil configurado de la sonda tiene un tiempo definido en el cual la sonda debe concluir la tarea de lo contrario, la tarea termina fallida con el mensaje time out.</w:t>
      </w:r>
    </w:p>
    <w:p w:rsidR="003D26E2" w:rsidRDefault="00A21AC7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D26E2">
        <w:tc>
          <w:tcPr>
            <w:tcW w:w="8640" w:type="dxa"/>
          </w:tcPr>
          <w:p w:rsidR="003D26E2" w:rsidRDefault="003A6D95">
            <w:r w:rsidRPr="008B6731">
              <w:drawing>
                <wp:inline distT="0" distB="0" distL="0" distR="0" wp14:anchorId="21A48DB6" wp14:editId="40DD458D">
                  <wp:extent cx="5612130" cy="2439035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43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26E2" w:rsidRDefault="003D26E2"/>
    <w:p w:rsidR="003D26E2" w:rsidRDefault="003D26E2"/>
    <w:p w:rsidR="003D26E2" w:rsidRDefault="00A21AC7">
      <w:r>
        <w:t>--------------------------------------------------------------------</w:t>
      </w:r>
    </w:p>
    <w:p w:rsidR="003D26E2" w:rsidRDefault="00A21AC7">
      <w:r>
        <w:t xml:space="preserve">3. </w:t>
      </w:r>
      <w:r>
        <w:t>RESOLUTION</w:t>
      </w:r>
    </w:p>
    <w:p w:rsidR="003D26E2" w:rsidRDefault="00A21AC7">
      <w:r>
        <w:t>Incident Analysis: La sonda no realiza las tareas en el tiempo definido.</w:t>
      </w:r>
    </w:p>
    <w:p w:rsidR="003D26E2" w:rsidRDefault="00A21AC7">
      <w:r>
        <w:t>Workaround: Validar internamente las velocidades de trasmisión con el área de redes.</w:t>
      </w:r>
    </w:p>
    <w:p w:rsidR="003D26E2" w:rsidRDefault="00A21AC7">
      <w:r>
        <w:t xml:space="preserve">Recommendation: Validar internamente las velocidades de trasmisión con el área de </w:t>
      </w:r>
      <w:r>
        <w:t>redes.</w:t>
      </w:r>
    </w:p>
    <w:p w:rsidR="003D26E2" w:rsidRDefault="00A21AC7">
      <w:r>
        <w:t>Additional comments: NA</w:t>
      </w:r>
    </w:p>
    <w:p w:rsidR="003D26E2" w:rsidRDefault="003D26E2"/>
    <w:p w:rsidR="003D26E2" w:rsidRDefault="003D26E2"/>
    <w:p w:rsidR="003D26E2" w:rsidRDefault="003D26E2"/>
    <w:p w:rsidR="003D26E2" w:rsidRDefault="003D26E2"/>
    <w:p w:rsidR="003D26E2" w:rsidRDefault="00A21AC7">
      <w:r>
        <w:t>--------------------------------------------------------------------</w:t>
      </w:r>
    </w:p>
    <w:p w:rsidR="003D26E2" w:rsidRDefault="00A21AC7">
      <w:r>
        <w:rPr>
          <w:b/>
        </w:rPr>
        <w:t>Cliente ID: 38701</w:t>
      </w:r>
    </w:p>
    <w:p w:rsidR="003D26E2" w:rsidRDefault="00A21AC7">
      <w:r>
        <w:rPr>
          <w:b/>
        </w:rPr>
        <w:t>Descripcion: TIGOBO_M_003_Av. Litoral_3G_La Paz - El Alto</w:t>
      </w:r>
    </w:p>
    <w:p w:rsidR="003D26E2" w:rsidRDefault="00A21AC7">
      <w:r>
        <w:t>--------------------------------------------------------------------</w:t>
      </w:r>
    </w:p>
    <w:p w:rsidR="003D26E2" w:rsidRDefault="00A21AC7">
      <w:r>
        <w:t>2. DETA</w:t>
      </w:r>
      <w:r>
        <w:t xml:space="preserve">ILS OF INCIDENT: </w:t>
      </w:r>
    </w:p>
    <w:p w:rsidR="003D26E2" w:rsidRDefault="00A21AC7">
      <w:r>
        <w:t>Impacted platform: NxClient</w:t>
      </w:r>
    </w:p>
    <w:p w:rsidR="003D26E2" w:rsidRDefault="00A21AC7">
      <w:r>
        <w:t>Root Cause: Desconocido fuera del alcance de soporte.</w:t>
      </w:r>
    </w:p>
    <w:p w:rsidR="003D26E2" w:rsidRDefault="00A21AC7">
      <w:r>
        <w:t xml:space="preserve">Incident description: El perfil configurado de la sonda tiene un tiempo definido en el cual la sonda debe concluir la tarea de lo contrario, la tarea </w:t>
      </w:r>
      <w:r>
        <w:t>termina fallida con el mensaje time out.</w:t>
      </w:r>
    </w:p>
    <w:p w:rsidR="003D26E2" w:rsidRDefault="00A21AC7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96"/>
      </w:tblGrid>
      <w:tr w:rsidR="003D26E2">
        <w:tc>
          <w:tcPr>
            <w:tcW w:w="8640" w:type="dxa"/>
          </w:tcPr>
          <w:p w:rsidR="003D26E2" w:rsidRDefault="003A6D95">
            <w:r w:rsidRPr="008B6731">
              <w:drawing>
                <wp:inline distT="0" distB="0" distL="0" distR="0" wp14:anchorId="7FB93BDD" wp14:editId="003A9D27">
                  <wp:extent cx="5443870" cy="2416810"/>
                  <wp:effectExtent l="0" t="0" r="4445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646" cy="241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26E2" w:rsidRDefault="003D26E2"/>
    <w:p w:rsidR="003D26E2" w:rsidRDefault="003D26E2"/>
    <w:p w:rsidR="003D26E2" w:rsidRDefault="00A21AC7">
      <w:r>
        <w:t>--------------------------------------------------------------------</w:t>
      </w:r>
    </w:p>
    <w:p w:rsidR="003D26E2" w:rsidRDefault="00A21AC7">
      <w:r>
        <w:t>3. RESOLUTION</w:t>
      </w:r>
    </w:p>
    <w:p w:rsidR="003D26E2" w:rsidRDefault="00A21AC7">
      <w:r>
        <w:t>Incident Analysis: La sonda no realiza las tareas en el tiempo definido.</w:t>
      </w:r>
    </w:p>
    <w:p w:rsidR="003D26E2" w:rsidRDefault="00A21AC7">
      <w:r>
        <w:t>Workaround: Validar internamente las veloc</w:t>
      </w:r>
      <w:r>
        <w:t>idades de trasmisión con el área de redes.</w:t>
      </w:r>
    </w:p>
    <w:p w:rsidR="003D26E2" w:rsidRDefault="00A21AC7">
      <w:r>
        <w:t>Recommendation: Validar internamente las velocidades de trasmisión con el área de redes.</w:t>
      </w:r>
    </w:p>
    <w:p w:rsidR="003D26E2" w:rsidRDefault="00A21AC7">
      <w:r>
        <w:t>Additional comments: NA</w:t>
      </w:r>
    </w:p>
    <w:p w:rsidR="003D26E2" w:rsidRDefault="003D26E2"/>
    <w:p w:rsidR="003D26E2" w:rsidRDefault="003D26E2"/>
    <w:p w:rsidR="003D26E2" w:rsidRDefault="00A21AC7">
      <w:r>
        <w:lastRenderedPageBreak/>
        <w:t>--------------------------------------------------------------------</w:t>
      </w:r>
    </w:p>
    <w:p w:rsidR="003D26E2" w:rsidRDefault="00A21AC7">
      <w:r>
        <w:rPr>
          <w:b/>
        </w:rPr>
        <w:t>Cliente ID: 47600</w:t>
      </w:r>
    </w:p>
    <w:p w:rsidR="003D26E2" w:rsidRDefault="00A21AC7">
      <w:r>
        <w:rPr>
          <w:b/>
        </w:rPr>
        <w:t>Descripcion: TIGOBO_M_034_Hipodromo_3G_Cochabamba</w:t>
      </w:r>
    </w:p>
    <w:p w:rsidR="003D26E2" w:rsidRDefault="00A21AC7">
      <w:r>
        <w:t>--------------------------------------------------------------------</w:t>
      </w:r>
    </w:p>
    <w:p w:rsidR="003D26E2" w:rsidRDefault="00A21AC7">
      <w:r>
        <w:t xml:space="preserve">2. DETAILS OF INCIDENT: </w:t>
      </w:r>
    </w:p>
    <w:p w:rsidR="003D26E2" w:rsidRDefault="00A21AC7">
      <w:r>
        <w:t>Impacted platform: NxClient</w:t>
      </w:r>
    </w:p>
    <w:p w:rsidR="003D26E2" w:rsidRDefault="00A21AC7">
      <w:r>
        <w:t>Root Cause: No se obtiene respuesta de la red.</w:t>
      </w:r>
    </w:p>
    <w:p w:rsidR="003D26E2" w:rsidRDefault="00A21AC7">
      <w:r>
        <w:t>Incident description: La sonda intent</w:t>
      </w:r>
      <w:r>
        <w:t>a varias veces establecer conexión a la red sin embargo no lo logra pues no recibe respuesta.</w:t>
      </w:r>
    </w:p>
    <w:p w:rsidR="003D26E2" w:rsidRDefault="00A21AC7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D26E2" w:rsidTr="003A6D95">
        <w:tc>
          <w:tcPr>
            <w:tcW w:w="8640" w:type="dxa"/>
            <w:shd w:val="clear" w:color="auto" w:fill="000000" w:themeFill="text1"/>
          </w:tcPr>
          <w:p w:rsidR="003A6D95" w:rsidRPr="003A6D95" w:rsidRDefault="003A6D95" w:rsidP="003A6D95">
            <w:pPr>
              <w:rPr>
                <w:rFonts w:ascii="Courier New" w:hAnsi="Courier New" w:cs="Courier New"/>
                <w:i w:val="0"/>
              </w:rPr>
            </w:pPr>
            <w:r w:rsidRPr="003A6D95">
              <w:rPr>
                <w:rFonts w:ascii="Courier New" w:hAnsi="Courier New" w:cs="Courier New"/>
                <w:i w:val="0"/>
              </w:rPr>
              <w:t xml:space="preserve">2020-11-17 14:40:10.253 - </w:t>
            </w:r>
            <w:proofErr w:type="spellStart"/>
            <w:r w:rsidRPr="003A6D95">
              <w:rPr>
                <w:rFonts w:ascii="Courier New" w:hAnsi="Courier New" w:cs="Courier New"/>
                <w:i w:val="0"/>
              </w:rPr>
              <w:t>Ui</w:t>
            </w:r>
            <w:proofErr w:type="spellEnd"/>
            <w:r w:rsidRPr="003A6D95">
              <w:rPr>
                <w:rFonts w:ascii="Courier New" w:hAnsi="Courier New" w:cs="Courier New"/>
                <w:i w:val="0"/>
              </w:rPr>
              <w:t xml:space="preserve">                               - </w:t>
            </w:r>
            <w:proofErr w:type="spellStart"/>
            <w:r w:rsidRPr="003A6D95">
              <w:rPr>
                <w:rFonts w:ascii="Courier New" w:hAnsi="Courier New" w:cs="Courier New"/>
                <w:i w:val="0"/>
              </w:rPr>
              <w:t>sms.nxray.agents.impl.UiAgent</w:t>
            </w:r>
            <w:proofErr w:type="spellEnd"/>
            <w:r w:rsidRPr="003A6D95">
              <w:rPr>
                <w:rFonts w:ascii="Courier New" w:hAnsi="Courier New" w:cs="Courier New"/>
                <w:i w:val="0"/>
              </w:rPr>
              <w:t xml:space="preserve">                      - INFO  - Stopped </w:t>
            </w:r>
            <w:proofErr w:type="spellStart"/>
            <w:r w:rsidRPr="003A6D95">
              <w:rPr>
                <w:rFonts w:ascii="Courier New" w:hAnsi="Courier New" w:cs="Courier New"/>
                <w:i w:val="0"/>
              </w:rPr>
              <w:t>NxClient</w:t>
            </w:r>
            <w:proofErr w:type="spellEnd"/>
          </w:p>
          <w:p w:rsidR="003D26E2" w:rsidRDefault="003A6D95" w:rsidP="003A6D95">
            <w:r w:rsidRPr="003A6D95">
              <w:rPr>
                <w:rFonts w:ascii="Courier New" w:hAnsi="Courier New" w:cs="Courier New"/>
                <w:i w:val="0"/>
              </w:rPr>
              <w:t xml:space="preserve">2020-11-17 14:42:52.951 - Unnamed thread                   - </w:t>
            </w:r>
            <w:proofErr w:type="spellStart"/>
            <w:r w:rsidRPr="003A6D95">
              <w:rPr>
                <w:rFonts w:ascii="Courier New" w:hAnsi="Courier New" w:cs="Courier New"/>
                <w:i w:val="0"/>
              </w:rPr>
              <w:t>AppContext</w:t>
            </w:r>
            <w:proofErr w:type="spellEnd"/>
            <w:r w:rsidRPr="003A6D95">
              <w:rPr>
                <w:rFonts w:ascii="Courier New" w:hAnsi="Courier New" w:cs="Courier New"/>
                <w:i w:val="0"/>
              </w:rPr>
              <w:t xml:space="preserve">                                         - INFO  - Initializing </w:t>
            </w:r>
            <w:proofErr w:type="spellStart"/>
            <w:r w:rsidRPr="003A6D95">
              <w:rPr>
                <w:rFonts w:ascii="Courier New" w:hAnsi="Courier New" w:cs="Courier New"/>
                <w:i w:val="0"/>
              </w:rPr>
              <w:t>NxClient</w:t>
            </w:r>
            <w:proofErr w:type="spellEnd"/>
            <w:r w:rsidRPr="003A6D95">
              <w:rPr>
                <w:rFonts w:ascii="Courier New" w:hAnsi="Courier New" w:cs="Courier New"/>
                <w:i w:val="0"/>
              </w:rPr>
              <w:t xml:space="preserve"> 6.5.0.4</w:t>
            </w:r>
          </w:p>
        </w:tc>
      </w:tr>
    </w:tbl>
    <w:p w:rsidR="003D26E2" w:rsidRDefault="003D26E2"/>
    <w:p w:rsidR="003D26E2" w:rsidRDefault="003D26E2"/>
    <w:p w:rsidR="003D26E2" w:rsidRDefault="00A21AC7">
      <w:r>
        <w:t>--------------------------------------------------------------------</w:t>
      </w:r>
    </w:p>
    <w:p w:rsidR="003D26E2" w:rsidRDefault="00A21AC7">
      <w:r>
        <w:t>3. RESOLUTION</w:t>
      </w:r>
    </w:p>
    <w:p w:rsidR="003D26E2" w:rsidRDefault="00A21AC7">
      <w:r>
        <w:t xml:space="preserve">Incident Analysis: La sonda no logra establecer conexión a la </w:t>
      </w:r>
      <w:r>
        <w:t>red.</w:t>
      </w:r>
    </w:p>
    <w:p w:rsidR="003D26E2" w:rsidRDefault="00A21AC7">
      <w:r>
        <w:t>Workaround: Validar internamente con el área de redes.</w:t>
      </w:r>
    </w:p>
    <w:p w:rsidR="003D26E2" w:rsidRDefault="00A21AC7">
      <w:r>
        <w:t>Recommendation: Revisar si hubieron problemas de red en el periodo de fallo.</w:t>
      </w:r>
    </w:p>
    <w:p w:rsidR="003D26E2" w:rsidRDefault="00A21AC7">
      <w:r>
        <w:t>Additional comments: NA</w:t>
      </w:r>
    </w:p>
    <w:p w:rsidR="003D26E2" w:rsidRDefault="003D26E2"/>
    <w:p w:rsidR="003D26E2" w:rsidRDefault="003D26E2"/>
    <w:p w:rsidR="003D26E2" w:rsidRDefault="003D26E2"/>
    <w:p w:rsidR="003A6D95" w:rsidRDefault="003A6D95"/>
    <w:p w:rsidR="003A6D95" w:rsidRDefault="003A6D95"/>
    <w:p w:rsidR="003A6D95" w:rsidRDefault="003A6D95"/>
    <w:p w:rsidR="003A6D95" w:rsidRDefault="003A6D95"/>
    <w:p w:rsidR="003A6D95" w:rsidRDefault="003A6D95"/>
    <w:p w:rsidR="003A6D95" w:rsidRDefault="003A6D95"/>
    <w:p w:rsidR="003D26E2" w:rsidRDefault="003D26E2"/>
    <w:p w:rsidR="003D26E2" w:rsidRDefault="00A21AC7">
      <w:r>
        <w:lastRenderedPageBreak/>
        <w:t>--------------------------------------------------------------------</w:t>
      </w:r>
    </w:p>
    <w:p w:rsidR="003D26E2" w:rsidRDefault="00A21AC7">
      <w:r>
        <w:rPr>
          <w:b/>
        </w:rPr>
        <w:t>Cliente ID: 56500</w:t>
      </w:r>
    </w:p>
    <w:p w:rsidR="003D26E2" w:rsidRDefault="00A21AC7">
      <w:r>
        <w:rPr>
          <w:b/>
        </w:rPr>
        <w:t>Descripcion: TIGOBO_M_037_Tunari El Alto_3G_La Paz</w:t>
      </w:r>
    </w:p>
    <w:p w:rsidR="003D26E2" w:rsidRDefault="00A21AC7">
      <w:r>
        <w:t>--------------------------------------------------------------------</w:t>
      </w:r>
    </w:p>
    <w:p w:rsidR="003D26E2" w:rsidRDefault="00A21AC7">
      <w:r>
        <w:t xml:space="preserve">2. DETAILS OF INCIDENT: </w:t>
      </w:r>
    </w:p>
    <w:p w:rsidR="003D26E2" w:rsidRDefault="00A21AC7">
      <w:r>
        <w:t>Impacted platform: NxClient</w:t>
      </w:r>
    </w:p>
    <w:p w:rsidR="003D26E2" w:rsidRDefault="00A21AC7">
      <w:r>
        <w:t>Root Cause: Se desconoce la causa raíz, posible corrupción en disco.</w:t>
      </w:r>
    </w:p>
    <w:p w:rsidR="003D26E2" w:rsidRDefault="00A21AC7">
      <w:r>
        <w:t>Incident descr</w:t>
      </w:r>
      <w:r>
        <w:t>iption: Se presenta un conflicto en el SO, el cual impide que se puedan realizar las configuraciones necesarias  para establecer conexión a la red.</w:t>
      </w:r>
    </w:p>
    <w:p w:rsidR="003D26E2" w:rsidRDefault="00A21AC7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D26E2" w:rsidTr="00A21AC7">
        <w:tc>
          <w:tcPr>
            <w:tcW w:w="8640" w:type="dxa"/>
            <w:shd w:val="clear" w:color="auto" w:fill="000000" w:themeFill="text1"/>
          </w:tcPr>
          <w:p w:rsidR="002D6C1E" w:rsidRPr="00A21AC7" w:rsidRDefault="002D6C1E" w:rsidP="002D6C1E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2020-11-14 16:07:34.447 -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                    - ERROR - Couldn't get the name of the port to send QMI commands</w:t>
            </w:r>
          </w:p>
          <w:p w:rsidR="002D6C1E" w:rsidRPr="00A21AC7" w:rsidRDefault="002D6C1E" w:rsidP="002D6C1E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2020-11-14 16:07:34.447 -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                    - ERROR - Exception connecting: null</w:t>
            </w:r>
          </w:p>
          <w:p w:rsidR="002D6C1E" w:rsidRPr="00A21AC7" w:rsidRDefault="002D6C1E" w:rsidP="002D6C1E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2020-11-14 16:07:34.603 -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sms.nxray.agents.impl.SessionManagerAgent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- INFO  - Session manager changing to Disconnecting Status (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sessionEvent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is Disconnected)</w:t>
            </w:r>
          </w:p>
          <w:p w:rsidR="002D6C1E" w:rsidRPr="00A21AC7" w:rsidRDefault="002D6C1E" w:rsidP="002D6C1E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2020-11-14 16:07:34.603 -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sms.nxray.agents.impl.SessionManagerAgent.ConnectT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- </w:t>
            </w:r>
            <w:proofErr w:type="gramStart"/>
            <w:r w:rsidRPr="00A21AC7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A21AC7">
              <w:rPr>
                <w:rFonts w:ascii="Courier New" w:hAnsi="Courier New" w:cs="Courier New"/>
                <w:i w:val="0"/>
              </w:rPr>
              <w:t xml:space="preserve"> Connection error. Dialer connect task failed</w:t>
            </w:r>
          </w:p>
          <w:p w:rsidR="003D26E2" w:rsidRDefault="002D6C1E" w:rsidP="002D6C1E">
            <w:r w:rsidRPr="00A21AC7">
              <w:rPr>
                <w:rFonts w:ascii="Courier New" w:hAnsi="Courier New" w:cs="Courier New"/>
                <w:i w:val="0"/>
              </w:rPr>
              <w:t xml:space="preserve">2020-11-14 16:07:34.618 -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sms.nxray.agents.impl.SessionManagerAgent.ConnectT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- ERROR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sms.InterruptedException</w:t>
            </w:r>
            <w:proofErr w:type="spellEnd"/>
          </w:p>
        </w:tc>
      </w:tr>
    </w:tbl>
    <w:p w:rsidR="003D26E2" w:rsidRDefault="003D26E2"/>
    <w:p w:rsidR="003D26E2" w:rsidRDefault="003D26E2"/>
    <w:p w:rsidR="003D26E2" w:rsidRDefault="00A21AC7">
      <w:r>
        <w:t>--------------------------------------------------------------------</w:t>
      </w:r>
    </w:p>
    <w:p w:rsidR="003D26E2" w:rsidRDefault="00A21AC7">
      <w:r>
        <w:t>3. RESOLUTION</w:t>
      </w:r>
    </w:p>
    <w:p w:rsidR="003D26E2" w:rsidRDefault="00A21AC7">
      <w:r>
        <w:t>Incident</w:t>
      </w:r>
      <w:r>
        <w:t xml:space="preserve"> Analysis: La sonda no logra establecer conexión a la red.</w:t>
      </w:r>
    </w:p>
    <w:p w:rsidR="003D26E2" w:rsidRDefault="00A21AC7">
      <w:r>
        <w:t>Workaround: Se aplica fix.</w:t>
      </w:r>
    </w:p>
    <w:p w:rsidR="003D26E2" w:rsidRDefault="00A21AC7">
      <w:r>
        <w:t>Recommendation: Reinicio de la sonda, chequeo de disco.</w:t>
      </w:r>
    </w:p>
    <w:p w:rsidR="003D26E2" w:rsidRDefault="00A21AC7">
      <w:r>
        <w:t>Additional comments: NA</w:t>
      </w:r>
    </w:p>
    <w:p w:rsidR="003D26E2" w:rsidRDefault="003D26E2"/>
    <w:p w:rsidR="003D26E2" w:rsidRDefault="003D26E2"/>
    <w:p w:rsidR="003D26E2" w:rsidRDefault="003D26E2"/>
    <w:p w:rsidR="00A21AC7" w:rsidRDefault="00A21AC7"/>
    <w:p w:rsidR="003D26E2" w:rsidRDefault="003D26E2"/>
    <w:p w:rsidR="003D26E2" w:rsidRDefault="00A21AC7">
      <w:r>
        <w:lastRenderedPageBreak/>
        <w:t>--------------------------------------------------------------------</w:t>
      </w:r>
    </w:p>
    <w:p w:rsidR="003D26E2" w:rsidRDefault="00A21AC7">
      <w:r>
        <w:rPr>
          <w:b/>
        </w:rPr>
        <w:t>Cliente ID: 917</w:t>
      </w:r>
    </w:p>
    <w:p w:rsidR="003D26E2" w:rsidRDefault="00A21AC7">
      <w:r>
        <w:rPr>
          <w:b/>
        </w:rPr>
        <w:t>Descripcion: TIGOBO_M_041_Av. Los Pinos_LTE_Potosi</w:t>
      </w:r>
    </w:p>
    <w:p w:rsidR="003D26E2" w:rsidRDefault="00A21AC7">
      <w:r>
        <w:t>--------------------------------------------------------------------</w:t>
      </w:r>
    </w:p>
    <w:p w:rsidR="003D26E2" w:rsidRDefault="00A21AC7">
      <w:r>
        <w:t xml:space="preserve">2. DETAILS OF INCIDENT: </w:t>
      </w:r>
    </w:p>
    <w:p w:rsidR="003D26E2" w:rsidRDefault="00A21AC7">
      <w:r>
        <w:t>Impacted platform: NxClient</w:t>
      </w:r>
    </w:p>
    <w:p w:rsidR="003D26E2" w:rsidRDefault="00A21AC7">
      <w:r>
        <w:t>Root Cause: No se obtiene respuesta de la red.</w:t>
      </w:r>
    </w:p>
    <w:p w:rsidR="003D26E2" w:rsidRDefault="00A21AC7">
      <w:r>
        <w:t>Incident description: La sonda inten</w:t>
      </w:r>
      <w:r>
        <w:t>ta varias veces establecer conexión a la red, sin embargo no lo logra pues no recibe respuesta.</w:t>
      </w:r>
    </w:p>
    <w:p w:rsidR="003D26E2" w:rsidRDefault="00A21AC7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D26E2" w:rsidTr="00A21AC7">
        <w:tc>
          <w:tcPr>
            <w:tcW w:w="8640" w:type="dxa"/>
            <w:shd w:val="clear" w:color="auto" w:fill="000000" w:themeFill="text1"/>
          </w:tcPr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bookmarkStart w:id="0" w:name="OLE_LINK12"/>
            <w:bookmarkStart w:id="1" w:name="OLE_LINK13"/>
            <w:r w:rsidRPr="00A21AC7">
              <w:rPr>
                <w:rFonts w:ascii="Courier New" w:hAnsi="Courier New" w:cs="Courier New"/>
                <w:i w:val="0"/>
              </w:rPr>
              <w:t xml:space="preserve">2020-11-17 19:45:42.756 -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2020-11-17 19:45:42.759 -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                    - </w:t>
            </w:r>
            <w:proofErr w:type="gramStart"/>
            <w:r w:rsidRPr="00A21AC7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A21AC7">
              <w:rPr>
                <w:rFonts w:ascii="Courier New" w:hAnsi="Courier New" w:cs="Courier New"/>
                <w:i w:val="0"/>
              </w:rPr>
              <w:t xml:space="preserve"> Retrying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qmi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connection...</w:t>
            </w:r>
          </w:p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2020-11-17 19:45:53.187 -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2020-11-17 19:45:53.187 -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                    - </w:t>
            </w:r>
            <w:proofErr w:type="gramStart"/>
            <w:r w:rsidRPr="00A21AC7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A21AC7">
              <w:rPr>
                <w:rFonts w:ascii="Courier New" w:hAnsi="Courier New" w:cs="Courier New"/>
                <w:i w:val="0"/>
              </w:rPr>
              <w:t xml:space="preserve"> Retrying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qmi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connection...</w:t>
            </w:r>
          </w:p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2020-11-17 19:46:03.528 -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2020-11-17 19:46:03.528 -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                    - </w:t>
            </w:r>
            <w:proofErr w:type="gramStart"/>
            <w:r w:rsidRPr="00A21AC7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A21AC7">
              <w:rPr>
                <w:rFonts w:ascii="Courier New" w:hAnsi="Courier New" w:cs="Courier New"/>
                <w:i w:val="0"/>
              </w:rPr>
              <w:t xml:space="preserve"> Retrying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qmi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connection...</w:t>
            </w:r>
          </w:p>
          <w:p w:rsidR="003D26E2" w:rsidRDefault="00A21AC7" w:rsidP="00A21AC7">
            <w:r w:rsidRPr="00A21AC7">
              <w:rPr>
                <w:rFonts w:ascii="Courier New" w:hAnsi="Courier New" w:cs="Courier New"/>
                <w:i w:val="0"/>
              </w:rPr>
              <w:t xml:space="preserve">2020-11-17 19:46:13.959 -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has timed out 100 times</w:t>
            </w:r>
            <w:bookmarkEnd w:id="0"/>
            <w:bookmarkEnd w:id="1"/>
          </w:p>
        </w:tc>
      </w:tr>
    </w:tbl>
    <w:p w:rsidR="003D26E2" w:rsidRDefault="003D26E2"/>
    <w:p w:rsidR="003D26E2" w:rsidRDefault="003D26E2"/>
    <w:p w:rsidR="003D26E2" w:rsidRDefault="00A21AC7">
      <w:r>
        <w:t>--------------------------------------------------------------------</w:t>
      </w:r>
    </w:p>
    <w:p w:rsidR="003D26E2" w:rsidRDefault="00A21AC7">
      <w:r>
        <w:t>3. RESOLUTION</w:t>
      </w:r>
    </w:p>
    <w:p w:rsidR="003D26E2" w:rsidRDefault="00A21AC7">
      <w:r>
        <w:t xml:space="preserve">Incident Analysis: La sonda no logra establecer conexión a </w:t>
      </w:r>
      <w:r>
        <w:t>la red.</w:t>
      </w:r>
    </w:p>
    <w:p w:rsidR="003D26E2" w:rsidRDefault="00A21AC7">
      <w:r>
        <w:t>Workaround: Validar internamente con el área de redes.</w:t>
      </w:r>
    </w:p>
    <w:p w:rsidR="003D26E2" w:rsidRDefault="00A21AC7">
      <w:r>
        <w:t>Recommendation: Revisar si hubieron problemas de red en el periodo de fallo.</w:t>
      </w:r>
    </w:p>
    <w:p w:rsidR="003D26E2" w:rsidRDefault="00A21AC7">
      <w:r>
        <w:t>Additional comments: NA</w:t>
      </w:r>
    </w:p>
    <w:p w:rsidR="003D26E2" w:rsidRDefault="003D26E2"/>
    <w:p w:rsidR="00A21AC7" w:rsidRDefault="00A21AC7"/>
    <w:p w:rsidR="003D26E2" w:rsidRDefault="00A21AC7">
      <w:r>
        <w:lastRenderedPageBreak/>
        <w:t>--------------------------------------------------------------------</w:t>
      </w:r>
    </w:p>
    <w:p w:rsidR="003D26E2" w:rsidRDefault="00A21AC7">
      <w:r>
        <w:rPr>
          <w:b/>
        </w:rPr>
        <w:t>Cliente ID: 1082</w:t>
      </w:r>
    </w:p>
    <w:p w:rsidR="003D26E2" w:rsidRDefault="00A21AC7">
      <w:r>
        <w:rPr>
          <w:b/>
        </w:rPr>
        <w:t>Descripcion: TIGOBO_M_051_Raquelita_LTE_Cochabamba_Diego Vargas</w:t>
      </w:r>
    </w:p>
    <w:p w:rsidR="003D26E2" w:rsidRDefault="00A21AC7">
      <w:r>
        <w:t>--------------------------------------------------------------------</w:t>
      </w:r>
    </w:p>
    <w:p w:rsidR="003D26E2" w:rsidRDefault="00A21AC7">
      <w:r>
        <w:t xml:space="preserve">2. DETAILS OF INCIDENT: </w:t>
      </w:r>
    </w:p>
    <w:p w:rsidR="003D26E2" w:rsidRDefault="00A21AC7">
      <w:r>
        <w:t>Impacted platform: NxClient</w:t>
      </w:r>
    </w:p>
    <w:p w:rsidR="003D26E2" w:rsidRDefault="00A21AC7">
      <w:r>
        <w:t>Root Cause: No se obtiene respuesta de la red.</w:t>
      </w:r>
    </w:p>
    <w:p w:rsidR="003D26E2" w:rsidRDefault="00A21AC7">
      <w:r>
        <w:t>Incident description: L</w:t>
      </w:r>
      <w:r>
        <w:t>a sonda intenta varias veces establecer conexión a la red, sin embargo no lo logra pues no recibe respuesta.</w:t>
      </w:r>
    </w:p>
    <w:p w:rsidR="003D26E2" w:rsidRDefault="00A21AC7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D26E2" w:rsidTr="00A21AC7">
        <w:tc>
          <w:tcPr>
            <w:tcW w:w="8640" w:type="dxa"/>
            <w:shd w:val="clear" w:color="auto" w:fill="000000" w:themeFill="text1"/>
          </w:tcPr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bookmarkStart w:id="2" w:name="OLE_LINK15"/>
            <w:bookmarkStart w:id="3" w:name="OLE_LINK16"/>
            <w:r w:rsidRPr="00A21AC7">
              <w:rPr>
                <w:rFonts w:ascii="Courier New" w:hAnsi="Courier New" w:cs="Courier New"/>
                <w:i w:val="0"/>
              </w:rPr>
              <w:t xml:space="preserve">2020-11-17 15:49:43.328 -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2020-11-17 15:49:43.328 -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                    - </w:t>
            </w:r>
            <w:proofErr w:type="gramStart"/>
            <w:r w:rsidRPr="00A21AC7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A21AC7">
              <w:rPr>
                <w:rFonts w:ascii="Courier New" w:hAnsi="Courier New" w:cs="Courier New"/>
                <w:i w:val="0"/>
              </w:rPr>
              <w:t xml:space="preserve"> Retrying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qmi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connection...</w:t>
            </w:r>
          </w:p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2020-11-17 15:49:53.842 -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2020-11-17 15:49:53.842 -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                    - </w:t>
            </w:r>
            <w:proofErr w:type="gramStart"/>
            <w:r w:rsidRPr="00A21AC7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A21AC7">
              <w:rPr>
                <w:rFonts w:ascii="Courier New" w:hAnsi="Courier New" w:cs="Courier New"/>
                <w:i w:val="0"/>
              </w:rPr>
              <w:t xml:space="preserve"> Retrying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qmi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connection...</w:t>
            </w:r>
          </w:p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2020-11-17 15:50:04.298 -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2020-11-17 15:50:04.298 -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                    - </w:t>
            </w:r>
            <w:proofErr w:type="gramStart"/>
            <w:r w:rsidRPr="00A21AC7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A21AC7">
              <w:rPr>
                <w:rFonts w:ascii="Courier New" w:hAnsi="Courier New" w:cs="Courier New"/>
                <w:i w:val="0"/>
              </w:rPr>
              <w:t xml:space="preserve"> Retrying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qmi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connection...</w:t>
            </w:r>
          </w:p>
          <w:p w:rsidR="003D26E2" w:rsidRDefault="00A21AC7" w:rsidP="00A21AC7">
            <w:r w:rsidRPr="00A21AC7">
              <w:rPr>
                <w:rFonts w:ascii="Courier New" w:hAnsi="Courier New" w:cs="Courier New"/>
                <w:i w:val="0"/>
              </w:rPr>
              <w:t xml:space="preserve">2020-11-17 15:50:14.791 -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has timed out 100 times</w:t>
            </w:r>
            <w:bookmarkEnd w:id="2"/>
            <w:bookmarkEnd w:id="3"/>
          </w:p>
        </w:tc>
      </w:tr>
    </w:tbl>
    <w:p w:rsidR="003D26E2" w:rsidRDefault="003D26E2"/>
    <w:p w:rsidR="003D26E2" w:rsidRDefault="003D26E2"/>
    <w:p w:rsidR="003D26E2" w:rsidRDefault="00A21AC7">
      <w:r>
        <w:t>--------------------------------------------------------------------</w:t>
      </w:r>
    </w:p>
    <w:p w:rsidR="003D26E2" w:rsidRDefault="00A21AC7">
      <w:r>
        <w:t>3. RESOLUTION</w:t>
      </w:r>
    </w:p>
    <w:p w:rsidR="003D26E2" w:rsidRDefault="00A21AC7">
      <w:r>
        <w:t>Incident Analysis: La sonda no logra establecer</w:t>
      </w:r>
      <w:r>
        <w:t xml:space="preserve"> conexión a la red.</w:t>
      </w:r>
    </w:p>
    <w:p w:rsidR="003D26E2" w:rsidRDefault="00A21AC7">
      <w:r>
        <w:t>Workaround: Validar internamente con el área de redes.</w:t>
      </w:r>
    </w:p>
    <w:p w:rsidR="003D26E2" w:rsidRDefault="00A21AC7">
      <w:r>
        <w:t>Recommendation: Revisar si hubieron problemas de red en el periodo de fallo.</w:t>
      </w:r>
    </w:p>
    <w:p w:rsidR="003D26E2" w:rsidRDefault="00A21AC7">
      <w:r>
        <w:t>Additional comments: NA</w:t>
      </w:r>
    </w:p>
    <w:p w:rsidR="003D26E2" w:rsidRDefault="003D26E2"/>
    <w:p w:rsidR="003D26E2" w:rsidRDefault="003D26E2"/>
    <w:p w:rsidR="003D26E2" w:rsidRDefault="00A21AC7">
      <w:r>
        <w:lastRenderedPageBreak/>
        <w:t>--------------------------------------------------------------------</w:t>
      </w:r>
    </w:p>
    <w:p w:rsidR="003D26E2" w:rsidRDefault="00A21AC7">
      <w:r>
        <w:rPr>
          <w:b/>
        </w:rPr>
        <w:t>Cliente</w:t>
      </w:r>
      <w:r>
        <w:rPr>
          <w:b/>
        </w:rPr>
        <w:t xml:space="preserve"> ID: 1019</w:t>
      </w:r>
    </w:p>
    <w:p w:rsidR="003D26E2" w:rsidRDefault="00A21AC7">
      <w:r>
        <w:rPr>
          <w:b/>
        </w:rPr>
        <w:t>Descripcion: TIGOBO_M_055_Hermanos Ruiloba_LTE_Tarija_Julio Baldiviezo</w:t>
      </w:r>
    </w:p>
    <w:p w:rsidR="003D26E2" w:rsidRDefault="00A21AC7">
      <w:r>
        <w:t>--------------------------------------------------------------------</w:t>
      </w:r>
    </w:p>
    <w:p w:rsidR="003D26E2" w:rsidRDefault="00A21AC7">
      <w:r>
        <w:t xml:space="preserve">2. DETAILS OF INCIDENT: </w:t>
      </w:r>
    </w:p>
    <w:p w:rsidR="003D26E2" w:rsidRDefault="00A21AC7">
      <w:r>
        <w:t>Impacted platform: NxClient</w:t>
      </w:r>
    </w:p>
    <w:p w:rsidR="003D26E2" w:rsidRDefault="00A21AC7">
      <w:r>
        <w:t>Root Cause: No se obtiene respuesta de la red.</w:t>
      </w:r>
    </w:p>
    <w:p w:rsidR="003D26E2" w:rsidRDefault="00A21AC7">
      <w:r>
        <w:t>Incide</w:t>
      </w:r>
      <w:r>
        <w:t>nt description: La sonda intenta varias veces establecer conexión a la red, sin embargo no lo logra pues no recibe respuesta.</w:t>
      </w:r>
    </w:p>
    <w:p w:rsidR="003D26E2" w:rsidRDefault="00A21AC7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D26E2" w:rsidTr="00A21AC7">
        <w:tc>
          <w:tcPr>
            <w:tcW w:w="8640" w:type="dxa"/>
            <w:shd w:val="clear" w:color="auto" w:fill="000000" w:themeFill="text1"/>
          </w:tcPr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bookmarkStart w:id="4" w:name="OLE_LINK19"/>
            <w:r w:rsidRPr="00A21AC7">
              <w:rPr>
                <w:rFonts w:ascii="Courier New" w:hAnsi="Courier New" w:cs="Courier New"/>
                <w:i w:val="0"/>
              </w:rPr>
              <w:t xml:space="preserve">2020-11-17 17:09:43.500 -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2020-11-17 17:09:43.502 -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                    - </w:t>
            </w:r>
            <w:proofErr w:type="gramStart"/>
            <w:r w:rsidRPr="00A21AC7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A21AC7">
              <w:rPr>
                <w:rFonts w:ascii="Courier New" w:hAnsi="Courier New" w:cs="Courier New"/>
                <w:i w:val="0"/>
              </w:rPr>
              <w:t xml:space="preserve"> Retrying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qmi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connection...</w:t>
            </w:r>
          </w:p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2020-11-17 17:09:53.968 -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2020-11-17 17:09:53.970 -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                    - </w:t>
            </w:r>
            <w:proofErr w:type="gramStart"/>
            <w:r w:rsidRPr="00A21AC7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A21AC7">
              <w:rPr>
                <w:rFonts w:ascii="Courier New" w:hAnsi="Courier New" w:cs="Courier New"/>
                <w:i w:val="0"/>
              </w:rPr>
              <w:t xml:space="preserve"> Retrying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qmi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connection...</w:t>
            </w:r>
          </w:p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2020-11-17 17:10:04.456 -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2020-11-17 17:10:04.456 -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                    - </w:t>
            </w:r>
            <w:proofErr w:type="gramStart"/>
            <w:r w:rsidRPr="00A21AC7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A21AC7">
              <w:rPr>
                <w:rFonts w:ascii="Courier New" w:hAnsi="Courier New" w:cs="Courier New"/>
                <w:i w:val="0"/>
              </w:rPr>
              <w:t xml:space="preserve"> Retrying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qmi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connection...</w:t>
            </w:r>
          </w:p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2020-11-17 17:10:14.978 -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3D26E2" w:rsidRDefault="00A21AC7" w:rsidP="00A21AC7">
            <w:r w:rsidRPr="00A21AC7">
              <w:rPr>
                <w:rFonts w:ascii="Courier New" w:hAnsi="Courier New" w:cs="Courier New"/>
                <w:i w:val="0"/>
              </w:rPr>
              <w:t xml:space="preserve">2020-11-17 17:11:01.892 -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JobTask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dispatcher          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sms.nxray.util.jobs.tasks.MainJobTask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- INFO  - Task: Timeout</w:t>
            </w:r>
            <w:bookmarkEnd w:id="4"/>
          </w:p>
        </w:tc>
      </w:tr>
    </w:tbl>
    <w:p w:rsidR="003D26E2" w:rsidRDefault="003D26E2"/>
    <w:p w:rsidR="003D26E2" w:rsidRDefault="003D26E2"/>
    <w:p w:rsidR="003D26E2" w:rsidRDefault="00A21AC7">
      <w:r>
        <w:t>--------------------------------------------------------------------</w:t>
      </w:r>
    </w:p>
    <w:p w:rsidR="003D26E2" w:rsidRDefault="00A21AC7">
      <w:r>
        <w:t>3. RESOLUTION</w:t>
      </w:r>
    </w:p>
    <w:p w:rsidR="003D26E2" w:rsidRDefault="00A21AC7">
      <w:r>
        <w:t>Incident Analysis: La sonda no</w:t>
      </w:r>
      <w:r>
        <w:t xml:space="preserve"> logra establecer conexión a la red.</w:t>
      </w:r>
    </w:p>
    <w:p w:rsidR="003D26E2" w:rsidRDefault="00A21AC7">
      <w:r>
        <w:t>Workaround: Validar internamente con el área de redes.</w:t>
      </w:r>
    </w:p>
    <w:p w:rsidR="003D26E2" w:rsidRDefault="00A21AC7">
      <w:r>
        <w:t>Recommendation: Revisar si hubieron problemas de red en el periodo de fallo.</w:t>
      </w:r>
    </w:p>
    <w:p w:rsidR="003D26E2" w:rsidRDefault="00A21AC7">
      <w:r>
        <w:t>Additional comments: NA</w:t>
      </w:r>
    </w:p>
    <w:p w:rsidR="003D26E2" w:rsidRDefault="003D26E2"/>
    <w:p w:rsidR="003D26E2" w:rsidRDefault="00A21AC7">
      <w:r>
        <w:lastRenderedPageBreak/>
        <w:t>--------------------------------------------------------------------</w:t>
      </w:r>
    </w:p>
    <w:p w:rsidR="003D26E2" w:rsidRDefault="00A21AC7">
      <w:r>
        <w:rPr>
          <w:b/>
        </w:rPr>
        <w:t>Cliente ID: 42142</w:t>
      </w:r>
    </w:p>
    <w:p w:rsidR="003D26E2" w:rsidRDefault="00A21AC7">
      <w:r>
        <w:rPr>
          <w:b/>
        </w:rPr>
        <w:t>Descripcion: TIGOBO_M_022_Sarco_3G_Cochabamba _Diego Vargas</w:t>
      </w:r>
    </w:p>
    <w:p w:rsidR="003D26E2" w:rsidRDefault="00A21AC7">
      <w:r>
        <w:t>--------------------------------------------------------------------</w:t>
      </w:r>
    </w:p>
    <w:p w:rsidR="003D26E2" w:rsidRDefault="00A21AC7">
      <w:r>
        <w:t xml:space="preserve">2. DETAILS OF INCIDENT: </w:t>
      </w:r>
    </w:p>
    <w:p w:rsidR="003D26E2" w:rsidRDefault="00A21AC7">
      <w:r>
        <w:t>Impacted platfo</w:t>
      </w:r>
      <w:r>
        <w:t>rm: NxClient</w:t>
      </w:r>
    </w:p>
    <w:p w:rsidR="003D26E2" w:rsidRDefault="00A21AC7">
      <w:r>
        <w:t>Root Cause: Se desconoce la causa raíz, posible corrupción en disco.</w:t>
      </w:r>
    </w:p>
    <w:p w:rsidR="003D26E2" w:rsidRDefault="00A21AC7">
      <w:r>
        <w:t>Incident description: Se presenta un conflicto en el SO, el cual impide que se puedan realizar las configuraciones necesarias  para establecer conexión a la red.</w:t>
      </w:r>
    </w:p>
    <w:p w:rsidR="003D26E2" w:rsidRDefault="00A21AC7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D26E2" w:rsidTr="00A21AC7">
        <w:tc>
          <w:tcPr>
            <w:tcW w:w="8640" w:type="dxa"/>
            <w:shd w:val="clear" w:color="auto" w:fill="000000" w:themeFill="text1"/>
          </w:tcPr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bookmarkStart w:id="5" w:name="_GoBack"/>
            <w:r w:rsidRPr="00A21AC7">
              <w:rPr>
                <w:rFonts w:ascii="Courier New" w:hAnsi="Courier New" w:cs="Courier New"/>
                <w:i w:val="0"/>
              </w:rPr>
              <w:t xml:space="preserve">2020-11-17 18:46:35.673 -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                    - ERROR - Couldn't get the name of the port to send QMI commands</w:t>
            </w:r>
          </w:p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2020-11-17 18:46:35.673 -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                    - ERROR - Exception connecting: null</w:t>
            </w:r>
          </w:p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2020-11-17 18:46:35.939 -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   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sms.nxray.agents.impl.SessionManagerAgent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- INFO  - Session manager changing to Disconnecting Status (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sessionEvent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is Disconnected)</w:t>
            </w:r>
          </w:p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2020-11-17 18:46:35.954 -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sms.nxray.agents.impl.SessionManagerAgent.ConnectT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- </w:t>
            </w:r>
            <w:proofErr w:type="gramStart"/>
            <w:r w:rsidRPr="00A21AC7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A21AC7">
              <w:rPr>
                <w:rFonts w:ascii="Courier New" w:hAnsi="Courier New" w:cs="Courier New"/>
                <w:i w:val="0"/>
              </w:rPr>
              <w:t xml:space="preserve"> Connection error. Dialer connect task failed</w:t>
            </w:r>
          </w:p>
          <w:p w:rsidR="00A21AC7" w:rsidRPr="00A21AC7" w:rsidRDefault="00A21AC7" w:rsidP="00A21AC7">
            <w:pPr>
              <w:rPr>
                <w:rFonts w:ascii="Courier New" w:hAnsi="Courier New" w:cs="Courier New"/>
                <w:i w:val="0"/>
              </w:rPr>
            </w:pPr>
            <w:r w:rsidRPr="00A21AC7">
              <w:rPr>
                <w:rFonts w:ascii="Courier New" w:hAnsi="Courier New" w:cs="Courier New"/>
                <w:i w:val="0"/>
              </w:rPr>
              <w:t xml:space="preserve">2020-11-17 18:46:35.954 -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sms.nxray.agents.impl.SessionManagerAgent.ConnectT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- ERROR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sms.InterruptedException</w:t>
            </w:r>
            <w:proofErr w:type="spellEnd"/>
          </w:p>
          <w:p w:rsidR="003D26E2" w:rsidRDefault="00A21AC7" w:rsidP="00A21AC7">
            <w:r w:rsidRPr="00A21AC7">
              <w:rPr>
                <w:rFonts w:ascii="Courier New" w:hAnsi="Courier New" w:cs="Courier New"/>
                <w:i w:val="0"/>
              </w:rPr>
              <w:t xml:space="preserve">2020-11-17 18:46:35.954 -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SessionManager.Connect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          - </w:t>
            </w:r>
            <w:proofErr w:type="spellStart"/>
            <w:r w:rsidRPr="00A21AC7">
              <w:rPr>
                <w:rFonts w:ascii="Courier New" w:hAnsi="Courier New" w:cs="Courier New"/>
                <w:i w:val="0"/>
              </w:rPr>
              <w:t>sms.nxray.agents.impl.SessionManagerAgent.ConnectT</w:t>
            </w:r>
            <w:proofErr w:type="spellEnd"/>
            <w:r w:rsidRPr="00A21AC7">
              <w:rPr>
                <w:rFonts w:ascii="Courier New" w:hAnsi="Courier New" w:cs="Courier New"/>
                <w:i w:val="0"/>
              </w:rPr>
              <w:t xml:space="preserve"> - </w:t>
            </w:r>
            <w:proofErr w:type="gramStart"/>
            <w:r w:rsidRPr="00A21AC7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A21AC7">
              <w:rPr>
                <w:rFonts w:ascii="Courier New" w:hAnsi="Courier New" w:cs="Courier New"/>
                <w:i w:val="0"/>
              </w:rPr>
              <w:t xml:space="preserve"> Connection error. Unknown connection error</w:t>
            </w:r>
            <w:bookmarkEnd w:id="5"/>
          </w:p>
        </w:tc>
      </w:tr>
    </w:tbl>
    <w:p w:rsidR="003D26E2" w:rsidRDefault="003D26E2"/>
    <w:p w:rsidR="003D26E2" w:rsidRDefault="003D26E2"/>
    <w:p w:rsidR="003D26E2" w:rsidRDefault="00A21AC7">
      <w:r>
        <w:t>--------------------------------------------------------------------</w:t>
      </w:r>
    </w:p>
    <w:p w:rsidR="003D26E2" w:rsidRDefault="00A21AC7">
      <w:r>
        <w:t>3. RESOLUTION</w:t>
      </w:r>
    </w:p>
    <w:p w:rsidR="003D26E2" w:rsidRDefault="00A21AC7">
      <w:r>
        <w:t>Incident Analysis: La sonda no logra establecer conexión a la red.</w:t>
      </w:r>
    </w:p>
    <w:p w:rsidR="003D26E2" w:rsidRDefault="00A21AC7">
      <w:r>
        <w:t>Workaround: Se aplica fix.</w:t>
      </w:r>
    </w:p>
    <w:p w:rsidR="003D26E2" w:rsidRDefault="00A21AC7">
      <w:r>
        <w:t>Recommendation: Reinicio de la sonda, chequeo de disco.</w:t>
      </w:r>
    </w:p>
    <w:p w:rsidR="003D26E2" w:rsidRDefault="00A21AC7">
      <w:r>
        <w:t>Additional comment</w:t>
      </w:r>
      <w:r>
        <w:t>s: NA</w:t>
      </w:r>
    </w:p>
    <w:sectPr w:rsidR="003D26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D6C1E"/>
    <w:rsid w:val="00326F90"/>
    <w:rsid w:val="003A6D95"/>
    <w:rsid w:val="003D26E2"/>
    <w:rsid w:val="00A21A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7B0A49A-4CE3-4D6E-8B0C-3C72D65C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877403-FFF9-43C0-828E-2DFF54DF7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2434</Words>
  <Characters>13392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15795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2</cp:revision>
  <dcterms:created xsi:type="dcterms:W3CDTF">2013-12-23T23:15:00Z</dcterms:created>
  <dcterms:modified xsi:type="dcterms:W3CDTF">2020-11-18T21:25:00Z</dcterms:modified>
  <cp:category/>
</cp:coreProperties>
</file>