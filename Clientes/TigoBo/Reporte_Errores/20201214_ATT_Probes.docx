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49249</w:t>
            </w:r>
          </w:p>
        </w:tc>
        <w:tc>
          <w:tcPr>
            <w:tcW w:type="dxa" w:w="2880"/>
          </w:tcPr>
          <w:p>
            <w:r>
              <w:t>TIGOBO_M_029_Equipetrol Norte_LTE_Santa Cruz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42139</w:t>
            </w:r>
          </w:p>
        </w:tc>
        <w:tc>
          <w:tcPr>
            <w:tcW w:type="dxa" w:w="2880"/>
          </w:tcPr>
          <w:p>
            <w:r>
              <w:t>TIGOBO_M_008_Av. Pedro Marban_3G_Beni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14-12-2020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</w:t>
      </w:r>
    </w:p>
    <w:p>
      <w:r>
        <w:t>Incident description: La sonda se apaga y se prende de forma inesperada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Al revisar los logs se puede observar que la sonda se apaga y se prende de forma inesperada, esto puede deberse a un corte de corriente u otros factores</w:t>
      </w:r>
    </w:p>
    <w:p>
      <w:r>
        <w:t>Workaround: Normalmente la sonda se recupera cuando el fluido de corriente se activa.</w:t>
      </w:r>
    </w:p>
    <w:p>
      <w:r>
        <w:t>Recommendation:  NA.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</w:t>
      </w:r>
    </w:p>
    <w:p>
      <w:r>
        <w:t>Incident description: La sonda se apaga y se prende de forma inesperada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Al revisar los logs se puede observar que la sonda se apaga y se prende de forma inesperada, esto puede deberse a un corte de corriente u otros factores</w:t>
      </w:r>
    </w:p>
    <w:p>
      <w:r>
        <w:t>Workaround: Normalmente la sonda se recupera cuando el fluido de corriente se activa.</w:t>
      </w:r>
    </w:p>
    <w:p>
      <w:r>
        <w:t>Recommendation:  NA.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