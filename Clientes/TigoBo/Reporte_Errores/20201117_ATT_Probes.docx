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4309"/>
        <w:gridCol w:w="2344"/>
      </w:tblGrid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b/>
                <w:lang w:val="es-CO"/>
              </w:rPr>
            </w:pPr>
            <w:r w:rsidRPr="00FF6451">
              <w:rPr>
                <w:b/>
                <w:lang w:val="es-CO"/>
              </w:rPr>
              <w:t>ID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b/>
                <w:lang w:val="es-CO"/>
              </w:rPr>
            </w:pPr>
            <w:r w:rsidRPr="00FF6451">
              <w:rPr>
                <w:b/>
                <w:lang w:val="es-CO"/>
              </w:rPr>
              <w:t>Descripción</w:t>
            </w:r>
            <w:bookmarkStart w:id="0" w:name="_GoBack"/>
            <w:bookmarkEnd w:id="0"/>
          </w:p>
        </w:tc>
        <w:tc>
          <w:tcPr>
            <w:tcW w:w="2344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b/>
                <w:lang w:val="es-CO"/>
              </w:rPr>
              <w:t>Evaluación</w:t>
            </w:r>
            <w:r w:rsidRPr="00FF6451">
              <w:rPr>
                <w:lang w:val="es-CO"/>
              </w:rPr>
              <w:t xml:space="preserve"> </w:t>
            </w:r>
            <w:r w:rsidRPr="00FF6451">
              <w:rPr>
                <w:b/>
                <w:lang w:val="es-CO"/>
              </w:rPr>
              <w:t>de</w:t>
            </w:r>
            <w:r w:rsidRPr="00FF6451">
              <w:rPr>
                <w:lang w:val="es-CO"/>
              </w:rPr>
              <w:t xml:space="preserve"> </w:t>
            </w:r>
            <w:r w:rsidRPr="00FF6451">
              <w:rPr>
                <w:b/>
                <w:lang w:val="es-CO"/>
              </w:rPr>
              <w:t>soporte</w:t>
            </w: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43585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TIGOBO_M_017_Olivos_3G_Potosi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1019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 xml:space="preserve">TIGOBO_M_055_Hermanos </w:t>
            </w:r>
            <w:proofErr w:type="spellStart"/>
            <w:r w:rsidRPr="00FF6451">
              <w:rPr>
                <w:lang w:val="es-CO"/>
              </w:rPr>
              <w:t>Ruiloba_LTE_Tarija_Julio</w:t>
            </w:r>
            <w:proofErr w:type="spellEnd"/>
            <w:r w:rsidRPr="00FF6451">
              <w:rPr>
                <w:lang w:val="es-CO"/>
              </w:rPr>
              <w:t xml:space="preserve"> </w:t>
            </w:r>
            <w:proofErr w:type="spellStart"/>
            <w:r w:rsidRPr="00FF6451">
              <w:rPr>
                <w:lang w:val="es-CO"/>
              </w:rPr>
              <w:t>Baldiviezo</w:t>
            </w:r>
            <w:proofErr w:type="spellEnd"/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42149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TIGOBO_M_024_Raquelita_3G_Cochabamba _Diego Vargas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36646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TIGOBO_M_018_Paragua_GSM_Santa Cruz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42218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TIGOBO_M_040_San Miguel_3G_La Paz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43595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TIGOBO_M_036_Lastra_3G_La Paz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38701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TIGOBO_M_003_Av. Litoral_3G_La Paz - El Alto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47600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TIGOBO_M_034_Hipodromo_3G_Cochabamba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1010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 xml:space="preserve">TIGOBO_M_049_Av. </w:t>
            </w:r>
            <w:proofErr w:type="spellStart"/>
            <w:r w:rsidRPr="00FF6451">
              <w:rPr>
                <w:lang w:val="es-CO"/>
              </w:rPr>
              <w:t>Jose</w:t>
            </w:r>
            <w:proofErr w:type="spellEnd"/>
            <w:r w:rsidRPr="00FF6451">
              <w:rPr>
                <w:lang w:val="es-CO"/>
              </w:rPr>
              <w:t xml:space="preserve"> </w:t>
            </w:r>
            <w:proofErr w:type="spellStart"/>
            <w:r w:rsidRPr="00FF6451">
              <w:rPr>
                <w:lang w:val="es-CO"/>
              </w:rPr>
              <w:t>Natusch_LTE_Beni_Marco</w:t>
            </w:r>
            <w:proofErr w:type="spellEnd"/>
            <w:r w:rsidRPr="00FF6451">
              <w:rPr>
                <w:lang w:val="es-CO"/>
              </w:rPr>
              <w:t xml:space="preserve"> </w:t>
            </w:r>
            <w:proofErr w:type="spellStart"/>
            <w:r w:rsidRPr="00FF6451">
              <w:rPr>
                <w:lang w:val="es-CO"/>
              </w:rPr>
              <w:t>Gutierrez</w:t>
            </w:r>
            <w:proofErr w:type="spellEnd"/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42139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TIGOBO_M_008_Av.</w:t>
            </w:r>
            <w:r w:rsidRPr="00FF6451">
              <w:rPr>
                <w:lang w:val="es-CO"/>
              </w:rPr>
              <w:t xml:space="preserve"> Pedro Marban_3G_Beni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1098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TIGOBO_M_059_Sarco_LTE_Cochabamba_Diego Vargas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  <w:tr w:rsidR="004D34EF" w:rsidRPr="00FF6451" w:rsidTr="00722F63">
        <w:tc>
          <w:tcPr>
            <w:tcW w:w="2203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42142</w:t>
            </w:r>
          </w:p>
        </w:tc>
        <w:tc>
          <w:tcPr>
            <w:tcW w:w="4309" w:type="dxa"/>
          </w:tcPr>
          <w:p w:rsidR="004D34EF" w:rsidRPr="00FF6451" w:rsidRDefault="00232652">
            <w:pPr>
              <w:rPr>
                <w:lang w:val="es-CO"/>
              </w:rPr>
            </w:pPr>
            <w:r w:rsidRPr="00FF6451">
              <w:rPr>
                <w:lang w:val="es-CO"/>
              </w:rPr>
              <w:t>TIGOBO_M_022_Sarco_3G_Cochabamba _Diego Vargas</w:t>
            </w:r>
          </w:p>
        </w:tc>
        <w:tc>
          <w:tcPr>
            <w:tcW w:w="2344" w:type="dxa"/>
          </w:tcPr>
          <w:p w:rsidR="004D34EF" w:rsidRPr="00FF6451" w:rsidRDefault="004D34EF">
            <w:pPr>
              <w:rPr>
                <w:lang w:val="es-CO"/>
              </w:rPr>
            </w:pPr>
          </w:p>
        </w:tc>
      </w:tr>
    </w:tbl>
    <w:p w:rsidR="00A51911" w:rsidRDefault="00A51911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Default="00722F63">
      <w:pPr>
        <w:rPr>
          <w:lang w:val="es-CO"/>
        </w:rPr>
      </w:pPr>
    </w:p>
    <w:p w:rsidR="00722F63" w:rsidRPr="00FF6451" w:rsidRDefault="00722F63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1. GENERAL INFO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GEMALTO SUPPORT TEAM - TECHNICAL REPORT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Customer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TigoBo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Contac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Name</w:t>
      </w:r>
      <w:proofErr w:type="spellEnd"/>
      <w:r w:rsidRPr="00FF6451">
        <w:rPr>
          <w:lang w:val="es-CO"/>
        </w:rPr>
        <w:t xml:space="preserve">: Carlos </w:t>
      </w:r>
      <w:r w:rsidRPr="00FF6451">
        <w:rPr>
          <w:lang w:val="es-CO"/>
        </w:rPr>
        <w:t>Mercado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Call</w:t>
      </w:r>
      <w:proofErr w:type="spellEnd"/>
      <w:r w:rsidRPr="00FF6451">
        <w:rPr>
          <w:lang w:val="es-CO"/>
        </w:rPr>
        <w:t xml:space="preserve"> id: 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Date &amp; Time: 17-11-2020</w:t>
      </w:r>
    </w:p>
    <w:p w:rsidR="004D34EF" w:rsidRPr="00FF6451" w:rsidRDefault="004D34EF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43585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TIGOBO_M_017_Olivos_3G_Potosi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</w:t>
      </w:r>
      <w:r w:rsidRPr="00FF6451">
        <w:rPr>
          <w:lang w:val="es-CO"/>
        </w:rPr>
        <w:t xml:space="preserve">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Desconocido fuera del alcance de soporte.</w:t>
      </w:r>
    </w:p>
    <w:p w:rsidR="00A51911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El perfil configurado de la sonda tiene un tiempo definido en el cual la sonda debe concluir la tarea de lo contrario, la tarea termina fa</w:t>
      </w:r>
      <w:r w:rsidRPr="00FF6451">
        <w:rPr>
          <w:lang w:val="es-CO"/>
        </w:rPr>
        <w:t xml:space="preserve">llida con el mensaje time </w:t>
      </w:r>
      <w:proofErr w:type="spellStart"/>
      <w:r w:rsidRPr="00FF6451">
        <w:rPr>
          <w:lang w:val="es-CO"/>
        </w:rPr>
        <w:t>out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34EF" w:rsidRPr="00FF6451">
        <w:tc>
          <w:tcPr>
            <w:tcW w:w="8640" w:type="dxa"/>
          </w:tcPr>
          <w:p w:rsidR="004D34EF" w:rsidRPr="00FF6451" w:rsidRDefault="00A51911">
            <w:pPr>
              <w:rPr>
                <w:lang w:val="es-CO"/>
              </w:rPr>
            </w:pPr>
            <w:r w:rsidRPr="00FF6451">
              <w:rPr>
                <w:lang w:val="es-CO"/>
              </w:rPr>
              <w:drawing>
                <wp:inline distT="0" distB="0" distL="0" distR="0" wp14:anchorId="67C2E368" wp14:editId="3A9AEB0B">
                  <wp:extent cx="5612130" cy="223202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realiza las tareas en el tiempo definido.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Validar internamente las velocidades de </w:t>
      </w:r>
      <w:r w:rsidRPr="00FF6451">
        <w:rPr>
          <w:lang w:val="es-CO"/>
        </w:rPr>
        <w:t>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Validar internamente las 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1019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</w:t>
      </w:r>
      <w:r w:rsidRPr="00FF6451">
        <w:rPr>
          <w:b/>
          <w:lang w:val="es-CO"/>
        </w:rPr>
        <w:t xml:space="preserve">M_055_Hermanos </w:t>
      </w:r>
      <w:proofErr w:type="spellStart"/>
      <w:r w:rsidRPr="00FF6451">
        <w:rPr>
          <w:b/>
          <w:lang w:val="es-CO"/>
        </w:rPr>
        <w:t>Ruiloba_LTE_Tarija_Julio</w:t>
      </w:r>
      <w:proofErr w:type="spellEnd"/>
      <w:r w:rsidRPr="00FF6451">
        <w:rPr>
          <w:b/>
          <w:lang w:val="es-CO"/>
        </w:rPr>
        <w:t xml:space="preserve"> </w:t>
      </w:r>
      <w:proofErr w:type="spellStart"/>
      <w:r w:rsidRPr="00FF6451">
        <w:rPr>
          <w:b/>
          <w:lang w:val="es-CO"/>
        </w:rPr>
        <w:t>Baldiviezo</w:t>
      </w:r>
      <w:proofErr w:type="spellEnd"/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Desconocido fuera del alcance de soporte.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 xml:space="preserve">: El </w:t>
      </w:r>
      <w:r w:rsidRPr="00FF6451">
        <w:rPr>
          <w:lang w:val="es-CO"/>
        </w:rPr>
        <w:t xml:space="preserve">perfil configurado de la sonda tiene un tiempo definido en el cual la sonda debe concluir la tarea de lo contrario, la tarea termina fallida con el mensaje time </w:t>
      </w:r>
      <w:proofErr w:type="spellStart"/>
      <w:r w:rsidRPr="00FF6451">
        <w:rPr>
          <w:lang w:val="es-CO"/>
        </w:rPr>
        <w:t>out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6"/>
      </w:tblGrid>
      <w:tr w:rsidR="004D34EF" w:rsidRPr="00FF6451">
        <w:tc>
          <w:tcPr>
            <w:tcW w:w="8640" w:type="dxa"/>
          </w:tcPr>
          <w:p w:rsidR="004D34EF" w:rsidRPr="00FF6451" w:rsidRDefault="00A51911">
            <w:pPr>
              <w:rPr>
                <w:lang w:val="es-CO"/>
              </w:rPr>
            </w:pPr>
            <w:r w:rsidRPr="00FF6451">
              <w:rPr>
                <w:lang w:val="es-CO"/>
              </w:rPr>
              <w:drawing>
                <wp:inline distT="0" distB="0" distL="0" distR="0" wp14:anchorId="4B0370AB" wp14:editId="5E063247">
                  <wp:extent cx="5353050" cy="2299335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3. </w:t>
      </w:r>
      <w:r w:rsidRPr="00FF6451">
        <w:rPr>
          <w:lang w:val="es-CO"/>
        </w:rPr>
        <w:t>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realiza las tareas en el tiempo definido.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>: Validar internamente las 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Validar internamente las velocidades de trasmisión con el área de redes</w:t>
      </w:r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42149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TIGOBO_M_024_Raquelita_3G_Cochabamba _Diego Vargas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2. DET</w:t>
      </w:r>
      <w:r w:rsidRPr="00FF6451">
        <w:rPr>
          <w:lang w:val="es-CO"/>
        </w:rPr>
        <w:t xml:space="preserve">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Desconocido fuera del alcance de soporte.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El perfil configurado de la sonda tiene un tiempo definido en el cual la sonda debe concluir la tarea de lo contrario, la tarea termi</w:t>
      </w:r>
      <w:r w:rsidRPr="00FF6451">
        <w:rPr>
          <w:lang w:val="es-CO"/>
        </w:rPr>
        <w:t xml:space="preserve">na fallida con el mensaje time </w:t>
      </w:r>
      <w:proofErr w:type="spellStart"/>
      <w:r w:rsidRPr="00FF6451">
        <w:rPr>
          <w:lang w:val="es-CO"/>
        </w:rPr>
        <w:t>out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34EF" w:rsidRPr="00FF6451">
        <w:tc>
          <w:tcPr>
            <w:tcW w:w="8640" w:type="dxa"/>
          </w:tcPr>
          <w:p w:rsidR="004D34EF" w:rsidRPr="00FF6451" w:rsidRDefault="00A51911">
            <w:pPr>
              <w:rPr>
                <w:lang w:val="es-CO"/>
              </w:rPr>
            </w:pPr>
            <w:r w:rsidRPr="00FF6451">
              <w:rPr>
                <w:lang w:val="es-CO"/>
              </w:rPr>
              <w:drawing>
                <wp:inline distT="0" distB="0" distL="0" distR="0" wp14:anchorId="08ED03EA" wp14:editId="07BBEC7F">
                  <wp:extent cx="5534025" cy="230568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realiza las tareas en el tiempo definido.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Validar internamente las </w:t>
      </w:r>
      <w:r w:rsidRPr="00FF6451">
        <w:rPr>
          <w:lang w:val="es-CO"/>
        </w:rPr>
        <w:t>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Validar internamente las 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36646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</w:t>
      </w:r>
      <w:r w:rsidRPr="00FF6451">
        <w:rPr>
          <w:b/>
          <w:lang w:val="es-CO"/>
        </w:rPr>
        <w:t>ripcion</w:t>
      </w:r>
      <w:proofErr w:type="spellEnd"/>
      <w:r w:rsidRPr="00FF6451">
        <w:rPr>
          <w:b/>
          <w:lang w:val="es-CO"/>
        </w:rPr>
        <w:t>: TIGOBO_M_018_Paragua_GSM_Santa Cruz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Se desconoce la causa raíz, posible corrupción en disco.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Se presenta un conflicto en el SO, el cual impide que se puedan realizar las configuraciones necesarias  para establecer conexión a la red.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D34EF" w:rsidRPr="00FF6451" w:rsidTr="00A51911">
        <w:tc>
          <w:tcPr>
            <w:tcW w:w="8640" w:type="dxa"/>
            <w:shd w:val="clear" w:color="auto" w:fill="000000" w:themeFill="text1"/>
          </w:tcPr>
          <w:p w:rsidR="00A51911" w:rsidRPr="00FF6451" w:rsidRDefault="00A51911" w:rsidP="00A51911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bookmarkStart w:id="1" w:name="OLE_LINK4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18:53:50.679 -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Couldn't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the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name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of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the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port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to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send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QMI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commands</w:t>
            </w:r>
            <w:proofErr w:type="spellEnd"/>
          </w:p>
          <w:p w:rsidR="00A51911" w:rsidRPr="00FF6451" w:rsidRDefault="00A51911" w:rsidP="00A51911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18:53:50.679 -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Exception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null</w:t>
            </w:r>
            <w:proofErr w:type="spellEnd"/>
          </w:p>
          <w:p w:rsidR="004D34EF" w:rsidRPr="00FF6451" w:rsidRDefault="00A51911" w:rsidP="00A51911">
            <w:pPr>
              <w:rPr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18:53:50.783 -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failed</w:t>
            </w:r>
            <w:bookmarkEnd w:id="1"/>
            <w:proofErr w:type="spellEnd"/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logra establecer conexión a la red.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Se aplica </w:t>
      </w:r>
      <w:proofErr w:type="spellStart"/>
      <w:r w:rsidRPr="00FF6451">
        <w:rPr>
          <w:lang w:val="es-CO"/>
        </w:rPr>
        <w:t>fix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Reinicio de la sonda, chequeo de disco.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A51911" w:rsidRPr="00FF6451" w:rsidRDefault="00A51911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42218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TIGOBO_M_040_San Miguel_3G_La Paz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Se desconoce la causa raíz, posible corrupción en disco.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Se presenta un conflicto en el SO, el cual impide que se puedan realizar las configuraciones necesarias  para establecer conexión a la red.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D34EF" w:rsidRPr="00FF6451" w:rsidTr="00A51911">
        <w:tc>
          <w:tcPr>
            <w:tcW w:w="8640" w:type="dxa"/>
            <w:shd w:val="clear" w:color="auto" w:fill="000000" w:themeFill="text1"/>
          </w:tcPr>
          <w:p w:rsidR="00A51911" w:rsidRPr="00FF6451" w:rsidRDefault="00A51911" w:rsidP="00A51911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bookmarkStart w:id="2" w:name="OLE_LINK6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21:41:34.728 -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Couldn't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the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name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of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the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port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to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send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QMI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commands</w:t>
            </w:r>
            <w:proofErr w:type="spellEnd"/>
          </w:p>
          <w:p w:rsidR="00A51911" w:rsidRPr="00FF6451" w:rsidRDefault="00A51911" w:rsidP="00A51911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21:41:34.728 -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Exception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null</w:t>
            </w:r>
            <w:proofErr w:type="spellEnd"/>
          </w:p>
          <w:p w:rsidR="004D34EF" w:rsidRPr="00FF6451" w:rsidRDefault="00A51911" w:rsidP="00A51911">
            <w:pPr>
              <w:rPr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21:41:34.830 -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failed</w:t>
            </w:r>
            <w:bookmarkEnd w:id="2"/>
            <w:proofErr w:type="spellEnd"/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logra establecer conexión a la red.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Se aplica </w:t>
      </w:r>
      <w:proofErr w:type="spellStart"/>
      <w:r w:rsidRPr="00FF6451">
        <w:rPr>
          <w:lang w:val="es-CO"/>
        </w:rPr>
        <w:t>fix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Reinicio de la sonda, chequeo de disco.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827E96" w:rsidRPr="00FF6451" w:rsidRDefault="00827E96">
      <w:pPr>
        <w:rPr>
          <w:lang w:val="es-CO"/>
        </w:rPr>
      </w:pPr>
    </w:p>
    <w:p w:rsidR="00827E96" w:rsidRPr="00FF6451" w:rsidRDefault="00827E96">
      <w:pPr>
        <w:rPr>
          <w:lang w:val="es-CO"/>
        </w:rPr>
      </w:pPr>
    </w:p>
    <w:p w:rsidR="00827E96" w:rsidRPr="00FF6451" w:rsidRDefault="00827E96">
      <w:pPr>
        <w:rPr>
          <w:lang w:val="es-CO"/>
        </w:rPr>
      </w:pPr>
    </w:p>
    <w:p w:rsidR="00827E96" w:rsidRPr="00FF6451" w:rsidRDefault="00827E96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</w:t>
      </w:r>
      <w:r w:rsidRPr="00FF6451">
        <w:rPr>
          <w:b/>
          <w:lang w:val="es-CO"/>
        </w:rPr>
        <w:t>D: 43595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TIGOBO_M_036_Lastra_3G_La Paz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Desconocido fuera del alcance de soporte.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El per</w:t>
      </w:r>
      <w:r w:rsidRPr="00FF6451">
        <w:rPr>
          <w:lang w:val="es-CO"/>
        </w:rPr>
        <w:t xml:space="preserve">fil configurado de la sonda tiene un tiempo definido en el cual la sonda debe concluir la tarea de lo contrario, la tarea termina fallida con el mensaje time </w:t>
      </w:r>
      <w:proofErr w:type="spellStart"/>
      <w:r w:rsidRPr="00FF6451">
        <w:rPr>
          <w:lang w:val="es-CO"/>
        </w:rPr>
        <w:t>out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34EF" w:rsidRPr="00FF6451">
        <w:tc>
          <w:tcPr>
            <w:tcW w:w="8640" w:type="dxa"/>
          </w:tcPr>
          <w:p w:rsidR="004D34EF" w:rsidRPr="00FF6451" w:rsidRDefault="00827E96">
            <w:pPr>
              <w:rPr>
                <w:lang w:val="es-CO"/>
              </w:rPr>
            </w:pPr>
            <w:r w:rsidRPr="00FF6451">
              <w:rPr>
                <w:lang w:val="es-CO"/>
              </w:rPr>
              <w:drawing>
                <wp:inline distT="0" distB="0" distL="0" distR="0" wp14:anchorId="11CE3A46" wp14:editId="2F9E3CC3">
                  <wp:extent cx="5495925" cy="250444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3. </w:t>
      </w:r>
      <w:r w:rsidRPr="00FF6451">
        <w:rPr>
          <w:lang w:val="es-CO"/>
        </w:rPr>
        <w:t>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realiza las tareas en el tiempo definido.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>: Validar internamente las 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Validar internamente las velocidades de trasmisión con el área de redes</w:t>
      </w:r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827E96" w:rsidRPr="00FF6451" w:rsidRDefault="00827E96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38701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TIGOBO_M_003_Av. Litoral_3G_La Paz - El Alto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2. DETAILS O</w:t>
      </w:r>
      <w:r w:rsidRPr="00FF6451">
        <w:rPr>
          <w:lang w:val="es-CO"/>
        </w:rPr>
        <w:t xml:space="preserve">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Desconocido fuera del alcance de soporte.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El perfil configurado de la sonda tiene un tiempo definido en el cual la sonda debe concluir la tarea de lo contrario, la tarea termina fal</w:t>
      </w:r>
      <w:r w:rsidRPr="00FF6451">
        <w:rPr>
          <w:lang w:val="es-CO"/>
        </w:rPr>
        <w:t xml:space="preserve">lida con el mensaje time </w:t>
      </w:r>
      <w:proofErr w:type="spellStart"/>
      <w:r w:rsidRPr="00FF6451">
        <w:rPr>
          <w:lang w:val="es-CO"/>
        </w:rPr>
        <w:t>out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6"/>
      </w:tblGrid>
      <w:tr w:rsidR="004D34EF" w:rsidRPr="00FF6451">
        <w:tc>
          <w:tcPr>
            <w:tcW w:w="8640" w:type="dxa"/>
          </w:tcPr>
          <w:p w:rsidR="004D34EF" w:rsidRPr="00FF6451" w:rsidRDefault="00827E96">
            <w:pPr>
              <w:rPr>
                <w:lang w:val="es-CO"/>
              </w:rPr>
            </w:pPr>
            <w:r w:rsidRPr="00FF6451">
              <w:rPr>
                <w:lang w:val="es-CO"/>
              </w:rPr>
              <w:drawing>
                <wp:inline distT="0" distB="0" distL="0" distR="0" wp14:anchorId="5F501981" wp14:editId="1EEF49D9">
                  <wp:extent cx="5467350" cy="248475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realiza las tareas en el tiempo definido.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Validar internamente las velocidades de </w:t>
      </w:r>
      <w:r w:rsidRPr="00FF6451">
        <w:rPr>
          <w:lang w:val="es-CO"/>
        </w:rPr>
        <w:t>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Validar internamente las 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47600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</w:t>
      </w:r>
      <w:r w:rsidRPr="00FF6451">
        <w:rPr>
          <w:b/>
          <w:lang w:val="es-CO"/>
        </w:rPr>
        <w:t>_M_034_Hipodromo_3G_Cochabamba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</w:t>
      </w:r>
      <w:r w:rsidR="00827E96" w:rsidRPr="00FF6451">
        <w:rPr>
          <w:lang w:val="es-CO"/>
        </w:rPr>
        <w:t xml:space="preserve"> </w:t>
      </w:r>
      <w:proofErr w:type="spellStart"/>
      <w:r w:rsidR="00827E96" w:rsidRPr="00FF6451">
        <w:rPr>
          <w:lang w:val="es-CO"/>
        </w:rPr>
        <w:t>NxClient</w:t>
      </w:r>
      <w:proofErr w:type="spellEnd"/>
      <w:r w:rsidR="00827E96" w:rsidRPr="00FF6451">
        <w:rPr>
          <w:lang w:val="es-CO"/>
        </w:rPr>
        <w:t xml:space="preserve"> se detuvo</w:t>
      </w:r>
      <w:r w:rsidR="00827E96"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 xml:space="preserve">: </w:t>
      </w:r>
      <w:proofErr w:type="spellStart"/>
      <w:r w:rsidR="00827E96" w:rsidRPr="00FF6451">
        <w:rPr>
          <w:lang w:val="es-CO"/>
        </w:rPr>
        <w:t>NxClient</w:t>
      </w:r>
      <w:proofErr w:type="spellEnd"/>
      <w:r w:rsidR="00827E96" w:rsidRPr="00FF6451">
        <w:rPr>
          <w:lang w:val="es-CO"/>
        </w:rPr>
        <w:t xml:space="preserve"> se detuvo</w:t>
      </w:r>
      <w:r w:rsidR="00827E96"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D34EF" w:rsidRPr="00FF6451" w:rsidTr="00827E96">
        <w:tc>
          <w:tcPr>
            <w:tcW w:w="8640" w:type="dxa"/>
            <w:shd w:val="clear" w:color="auto" w:fill="000000" w:themeFill="text1"/>
          </w:tcPr>
          <w:p w:rsidR="00827E96" w:rsidRPr="00FF6451" w:rsidRDefault="00827E96" w:rsidP="00827E96">
            <w:pPr>
              <w:rPr>
                <w:rFonts w:ascii="Courier New" w:hAnsi="Courier New" w:cs="Courier New"/>
                <w:i w:val="0"/>
                <w:lang w:val="es-CO"/>
              </w:rPr>
            </w:pPr>
            <w:bookmarkStart w:id="3" w:name="OLE_LINK9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2020-11-13 07:00:01.570 -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Ui</w:t>
            </w:r>
            <w:proofErr w:type="spellEnd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sms.nxray.agents.impl.UiAgent</w:t>
            </w:r>
            <w:proofErr w:type="spellEnd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                      - INFO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Stopped</w:t>
            </w:r>
            <w:proofErr w:type="spellEnd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NxClient</w:t>
            </w:r>
            <w:proofErr w:type="spellEnd"/>
          </w:p>
          <w:p w:rsidR="004D34EF" w:rsidRPr="00FF6451" w:rsidRDefault="00827E96" w:rsidP="00827E96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2020-11-13 07:00:01.586 -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JobExecutor</w:t>
            </w:r>
            <w:proofErr w:type="spellEnd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       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sms.nxray.util.jobs.tasks.MainJobTask</w:t>
            </w:r>
            <w:proofErr w:type="spellEnd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              - INFO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Task</w:t>
            </w:r>
            <w:proofErr w:type="spellEnd"/>
            <w:r w:rsidRPr="00FF6451">
              <w:rPr>
                <w:rFonts w:ascii="Courier New" w:hAnsi="Courier New" w:cs="Courier New"/>
                <w:i w:val="0"/>
                <w:lang w:val="es-CO"/>
              </w:rPr>
              <w:t xml:space="preserve">: </w:t>
            </w:r>
            <w:proofErr w:type="spellStart"/>
            <w:r w:rsidRPr="00FF6451">
              <w:rPr>
                <w:rFonts w:ascii="Courier New" w:hAnsi="Courier New" w:cs="Courier New"/>
                <w:i w:val="0"/>
                <w:lang w:val="es-CO"/>
              </w:rPr>
              <w:t>cancelled</w:t>
            </w:r>
            <w:bookmarkEnd w:id="3"/>
            <w:proofErr w:type="spellEnd"/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827E96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1010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</w:t>
      </w:r>
      <w:r w:rsidRPr="00FF6451">
        <w:rPr>
          <w:b/>
          <w:lang w:val="es-CO"/>
        </w:rPr>
        <w:t xml:space="preserve">049_Av. </w:t>
      </w:r>
      <w:proofErr w:type="spellStart"/>
      <w:r w:rsidRPr="00FF6451">
        <w:rPr>
          <w:b/>
          <w:lang w:val="es-CO"/>
        </w:rPr>
        <w:t>Jose</w:t>
      </w:r>
      <w:proofErr w:type="spellEnd"/>
      <w:r w:rsidRPr="00FF6451">
        <w:rPr>
          <w:b/>
          <w:lang w:val="es-CO"/>
        </w:rPr>
        <w:t xml:space="preserve"> </w:t>
      </w:r>
      <w:proofErr w:type="spellStart"/>
      <w:r w:rsidRPr="00FF6451">
        <w:rPr>
          <w:b/>
          <w:lang w:val="es-CO"/>
        </w:rPr>
        <w:t>Natusch_LTE_Beni_Marco</w:t>
      </w:r>
      <w:proofErr w:type="spellEnd"/>
      <w:r w:rsidRPr="00FF6451">
        <w:rPr>
          <w:b/>
          <w:lang w:val="es-CO"/>
        </w:rPr>
        <w:t xml:space="preserve"> </w:t>
      </w:r>
      <w:proofErr w:type="spellStart"/>
      <w:r w:rsidRPr="00FF6451">
        <w:rPr>
          <w:b/>
          <w:lang w:val="es-CO"/>
        </w:rPr>
        <w:t>Gutierrez</w:t>
      </w:r>
      <w:proofErr w:type="spellEnd"/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No se obtiene respuesta de la red.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La sonda intenta va</w:t>
      </w:r>
      <w:r w:rsidRPr="00FF6451">
        <w:rPr>
          <w:lang w:val="es-CO"/>
        </w:rPr>
        <w:t>rias veces establecer conexión a la red, sin embargo no lo logra pues no recibe respuesta.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D34EF" w:rsidRPr="00FF6451" w:rsidTr="003E7F49">
        <w:tc>
          <w:tcPr>
            <w:tcW w:w="8640" w:type="dxa"/>
            <w:shd w:val="clear" w:color="auto" w:fill="000000" w:themeFill="text1"/>
          </w:tcPr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bookmarkStart w:id="4" w:name="OLE_LINK13"/>
            <w:bookmarkStart w:id="5" w:name="OLE_LINK14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18:06:43.425 -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18:06:43.425 -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18:06:53.762 -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18:06:53.764 -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18:07:04.299 -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18:07:04.299 -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18:07:14.733 -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18:08:01.869 -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JobTask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dispatcher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sms.nxray.util.jobs.tasks.MainJobTask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INFO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Timeout</w:t>
            </w:r>
            <w:proofErr w:type="spellEnd"/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18:08:02.643 -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Evt_IpDisconnected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received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at status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and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currentSession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18:08:02.647 -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sms.nxray.agents.impl.SessionManagerAgent.ConnectTask.AbortedException</w:t>
            </w:r>
          </w:p>
          <w:p w:rsidR="003E7F49" w:rsidRPr="00FF6451" w:rsidRDefault="003E7F49" w:rsidP="003E7F49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18:08:02.649 -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Unknown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</w:t>
            </w:r>
          </w:p>
          <w:p w:rsidR="004D34EF" w:rsidRPr="00FF6451" w:rsidRDefault="003E7F49" w:rsidP="003E7F49">
            <w:pPr>
              <w:rPr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2020-11-16 18:08:02.652 -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Evt_IpDisconnected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received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at status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and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currentSession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bookmarkEnd w:id="4"/>
            <w:bookmarkEnd w:id="5"/>
            <w:proofErr w:type="spellEnd"/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3E7F49" w:rsidRPr="00FF6451" w:rsidRDefault="003E7F49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logra establecer conexión a la red</w:t>
      </w:r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>: Validar internamente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Revisar si hubieron problemas de red en el periodo de fallo.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42139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TIGOBO_M_008_Av. Pedro Marban_3G_Beni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No se obtiene respuesta de la red.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>: La sonda inten</w:t>
      </w:r>
      <w:r w:rsidRPr="00FF6451">
        <w:rPr>
          <w:lang w:val="es-CO"/>
        </w:rPr>
        <w:t>ta varias veces establecer conexión a la red, sin embargo no lo logra pues no recibe respuesta.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D34EF" w:rsidRPr="00FF6451" w:rsidTr="00405CAF">
        <w:tc>
          <w:tcPr>
            <w:tcW w:w="8640" w:type="dxa"/>
            <w:shd w:val="clear" w:color="auto" w:fill="000000" w:themeFill="text1"/>
          </w:tcPr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00:35:46.267 -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00:35:46.270 -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00:35:56.738 -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00:35:56.738 -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00:36:07.124 -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00:36:07.124 -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     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Retrying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...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00:36:17.597 -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SessionManager.DialerConnect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sms.net.QmiDialer.WorkerChannelReader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ERROR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QmiDialer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WorkerChannelReader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getConnectionToken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has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out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100 times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00:37:01.524 -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JobTask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dispatcher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sms.nxray.util.jobs.tasks.MainJobTask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- INFO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Task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: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Timeout</w:t>
            </w:r>
            <w:proofErr w:type="spellEnd"/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00:37:02.273 -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Evt_IpDisconnected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received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at status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and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currentSession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00:37:02.273 -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sms.nxray.agents.impl.SessionManagerAgent.ConnectTask.AbortedException</w:t>
            </w:r>
          </w:p>
          <w:p w:rsidR="00405CAF" w:rsidRPr="00FF6451" w:rsidRDefault="00405CAF" w:rsidP="00405CAF">
            <w:pPr>
              <w:rPr>
                <w:rFonts w:ascii="Courier New" w:hAnsi="Courier New" w:cs="Courier New"/>
                <w:i w:val="0"/>
                <w:szCs w:val="18"/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00:37:02.273 -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SessionManager.Connect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sms.nxray.agents.impl.SessionManagerAgent.ConnectT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error.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Unknown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error</w:t>
            </w:r>
          </w:p>
          <w:p w:rsidR="004D34EF" w:rsidRPr="00FF6451" w:rsidRDefault="00405CAF" w:rsidP="00405CAF">
            <w:pPr>
              <w:rPr>
                <w:lang w:val="es-CO"/>
              </w:rPr>
            </w:pPr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2020-11-17 00:37:02.273 -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SessionManager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       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sms.nxray.agents.impl.SessionManagerAgent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         - WARN  -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Evt_IpDisconnected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received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at status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and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currentSession</w:t>
            </w:r>
            <w:proofErr w:type="spellEnd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 xml:space="preserve"> </w:t>
            </w:r>
            <w:proofErr w:type="spellStart"/>
            <w:r w:rsidRPr="00FF6451">
              <w:rPr>
                <w:rFonts w:ascii="Courier New" w:hAnsi="Courier New" w:cs="Courier New"/>
                <w:i w:val="0"/>
                <w:szCs w:val="18"/>
                <w:lang w:val="es-CO"/>
              </w:rPr>
              <w:t>Connecting</w:t>
            </w:r>
            <w:proofErr w:type="spellEnd"/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logra establecer conexión a l</w:t>
      </w:r>
      <w:r w:rsidRPr="00FF6451">
        <w:rPr>
          <w:lang w:val="es-CO"/>
        </w:rPr>
        <w:t>a red.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>: Validar internamente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Revisar si hubieron problemas de red en el periodo de fallo.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>Cliente ID: 1098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TIGOBO_M_059_Sarco_LTE_Cochabamba_Diego Vargas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</w:t>
      </w:r>
      <w:r w:rsidR="00405CAF" w:rsidRPr="00FF6451">
        <w:rPr>
          <w:lang w:val="es-CO"/>
        </w:rPr>
        <w:t>La sonda se encuentra bien.</w:t>
      </w:r>
    </w:p>
    <w:p w:rsidR="004D34EF" w:rsidRPr="00FF6451" w:rsidRDefault="00405CAF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description</w:t>
      </w:r>
      <w:proofErr w:type="spellEnd"/>
      <w:r w:rsidRPr="00FF6451">
        <w:rPr>
          <w:lang w:val="es-CO"/>
        </w:rPr>
        <w:t xml:space="preserve">: </w:t>
      </w:r>
      <w:r w:rsidRPr="00FF6451">
        <w:rPr>
          <w:lang w:val="es-CO"/>
        </w:rPr>
        <w:t>La sonda se encuentra bien.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D34EF" w:rsidRPr="00FF6451">
        <w:tc>
          <w:tcPr>
            <w:tcW w:w="8640" w:type="dxa"/>
          </w:tcPr>
          <w:p w:rsidR="004D34EF" w:rsidRPr="00FF6451" w:rsidRDefault="00405CAF">
            <w:pPr>
              <w:rPr>
                <w:lang w:val="es-CO"/>
              </w:rPr>
            </w:pPr>
            <w:r w:rsidRPr="00FF6451">
              <w:rPr>
                <w:lang w:val="es-CO"/>
              </w:rPr>
              <w:t>La sonda se encuentra bien.</w:t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</w:t>
      </w:r>
    </w:p>
    <w:p w:rsidR="004D34EF" w:rsidRPr="00FF6451" w:rsidRDefault="00232652">
      <w:pPr>
        <w:rPr>
          <w:u w:val="single"/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 xml:space="preserve">: </w:t>
      </w: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05CAF" w:rsidRPr="00FF6451" w:rsidRDefault="00405CA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lastRenderedPageBreak/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b/>
          <w:lang w:val="es-CO"/>
        </w:rPr>
        <w:t xml:space="preserve">Cliente ID: </w:t>
      </w:r>
      <w:r w:rsidRPr="00FF6451">
        <w:rPr>
          <w:b/>
          <w:lang w:val="es-CO"/>
        </w:rPr>
        <w:t>42142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b/>
          <w:lang w:val="es-CO"/>
        </w:rPr>
        <w:t>Descripcion</w:t>
      </w:r>
      <w:proofErr w:type="spellEnd"/>
      <w:r w:rsidRPr="00FF6451">
        <w:rPr>
          <w:b/>
          <w:lang w:val="es-CO"/>
        </w:rPr>
        <w:t>: TIGOBO_M_022_Sarco_3G_Cochabamba _Diego Vargas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2. DETAILS OF INCIDENT: 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Impacted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platform</w:t>
      </w:r>
      <w:proofErr w:type="spellEnd"/>
      <w:r w:rsidRPr="00FF6451">
        <w:rPr>
          <w:lang w:val="es-CO"/>
        </w:rPr>
        <w:t xml:space="preserve">: </w:t>
      </w:r>
      <w:proofErr w:type="spellStart"/>
      <w:r w:rsidRPr="00FF6451">
        <w:rPr>
          <w:lang w:val="es-CO"/>
        </w:rPr>
        <w:t>NxClient</w:t>
      </w:r>
      <w:proofErr w:type="spellEnd"/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Root</w:t>
      </w:r>
      <w:proofErr w:type="spellEnd"/>
      <w:r w:rsidRPr="00FF6451">
        <w:rPr>
          <w:lang w:val="es-CO"/>
        </w:rPr>
        <w:t xml:space="preserve"> Cause: Desconocido fuera del alcance de soporte.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descr</w:t>
      </w:r>
      <w:r w:rsidRPr="00FF6451">
        <w:rPr>
          <w:lang w:val="es-CO"/>
        </w:rPr>
        <w:t>iption</w:t>
      </w:r>
      <w:proofErr w:type="spellEnd"/>
      <w:r w:rsidRPr="00FF6451">
        <w:rPr>
          <w:lang w:val="es-CO"/>
        </w:rPr>
        <w:t xml:space="preserve">: El perfil configurado de la sonda tiene un tiempo definido en el cual la sonda debe concluir la tarea de lo contrario, la tarea termina fallida con el mensaje time </w:t>
      </w:r>
      <w:proofErr w:type="spellStart"/>
      <w:r w:rsidRPr="00FF6451">
        <w:rPr>
          <w:lang w:val="es-CO"/>
        </w:rPr>
        <w:t>out</w:t>
      </w:r>
      <w:proofErr w:type="spellEnd"/>
      <w:r w:rsidRPr="00FF6451">
        <w:rPr>
          <w:lang w:val="es-CO"/>
        </w:rPr>
        <w:t>.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34EF" w:rsidRPr="00FF6451">
        <w:tc>
          <w:tcPr>
            <w:tcW w:w="8640" w:type="dxa"/>
          </w:tcPr>
          <w:p w:rsidR="004D34EF" w:rsidRPr="00FF6451" w:rsidRDefault="00405CAF">
            <w:pPr>
              <w:rPr>
                <w:lang w:val="es-CO"/>
              </w:rPr>
            </w:pPr>
            <w:r w:rsidRPr="00FF6451">
              <w:rPr>
                <w:lang w:val="es-CO"/>
              </w:rPr>
              <w:drawing>
                <wp:inline distT="0" distB="0" distL="0" distR="0" wp14:anchorId="14B83995" wp14:editId="7A85B868">
                  <wp:extent cx="5612130" cy="2088515"/>
                  <wp:effectExtent l="0" t="0" r="762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4EF" w:rsidRPr="00FF6451" w:rsidRDefault="004D34EF">
      <w:pPr>
        <w:rPr>
          <w:lang w:val="es-CO"/>
        </w:rPr>
      </w:pPr>
    </w:p>
    <w:p w:rsidR="004D34EF" w:rsidRPr="00FF6451" w:rsidRDefault="004D34EF">
      <w:pPr>
        <w:rPr>
          <w:lang w:val="es-CO"/>
        </w:rPr>
      </w:pP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--------------------------------------------------------------</w:t>
      </w:r>
      <w:r w:rsidRPr="00FF6451">
        <w:rPr>
          <w:lang w:val="es-CO"/>
        </w:rPr>
        <w:t>------</w:t>
      </w:r>
    </w:p>
    <w:p w:rsidR="004D34EF" w:rsidRPr="00FF6451" w:rsidRDefault="00232652">
      <w:pPr>
        <w:rPr>
          <w:lang w:val="es-CO"/>
        </w:rPr>
      </w:pPr>
      <w:r w:rsidRPr="00FF6451">
        <w:rPr>
          <w:lang w:val="es-CO"/>
        </w:rPr>
        <w:t>3. RESOLUTION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Incident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Analysis</w:t>
      </w:r>
      <w:proofErr w:type="spellEnd"/>
      <w:r w:rsidRPr="00FF6451">
        <w:rPr>
          <w:lang w:val="es-CO"/>
        </w:rPr>
        <w:t>: La sonda no realiza las tareas en el tiempo definido.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Workaround</w:t>
      </w:r>
      <w:proofErr w:type="spellEnd"/>
      <w:r w:rsidRPr="00FF6451">
        <w:rPr>
          <w:lang w:val="es-CO"/>
        </w:rPr>
        <w:t>: Validar internamente las velocidades de trasmisión con el área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Recommendation</w:t>
      </w:r>
      <w:proofErr w:type="spellEnd"/>
      <w:r w:rsidRPr="00FF6451">
        <w:rPr>
          <w:lang w:val="es-CO"/>
        </w:rPr>
        <w:t>: Validar internamente las velocidades de trasmisión con el áre</w:t>
      </w:r>
      <w:r w:rsidRPr="00FF6451">
        <w:rPr>
          <w:lang w:val="es-CO"/>
        </w:rPr>
        <w:t>a de redes.</w:t>
      </w:r>
    </w:p>
    <w:p w:rsidR="004D34EF" w:rsidRPr="00FF6451" w:rsidRDefault="00232652">
      <w:pPr>
        <w:rPr>
          <w:lang w:val="es-CO"/>
        </w:rPr>
      </w:pPr>
      <w:proofErr w:type="spellStart"/>
      <w:r w:rsidRPr="00FF6451">
        <w:rPr>
          <w:lang w:val="es-CO"/>
        </w:rPr>
        <w:t>Additional</w:t>
      </w:r>
      <w:proofErr w:type="spellEnd"/>
      <w:r w:rsidRPr="00FF6451">
        <w:rPr>
          <w:lang w:val="es-CO"/>
        </w:rPr>
        <w:t xml:space="preserve"> </w:t>
      </w:r>
      <w:proofErr w:type="spellStart"/>
      <w:r w:rsidRPr="00FF6451">
        <w:rPr>
          <w:lang w:val="es-CO"/>
        </w:rPr>
        <w:t>comments</w:t>
      </w:r>
      <w:proofErr w:type="spellEnd"/>
      <w:r w:rsidRPr="00FF6451">
        <w:rPr>
          <w:lang w:val="es-CO"/>
        </w:rPr>
        <w:t>: NA</w:t>
      </w:r>
    </w:p>
    <w:sectPr w:rsidR="004D34EF" w:rsidRPr="00FF6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7E7"/>
    <w:rsid w:val="0015074B"/>
    <w:rsid w:val="00232652"/>
    <w:rsid w:val="0029639D"/>
    <w:rsid w:val="00326F90"/>
    <w:rsid w:val="003748A5"/>
    <w:rsid w:val="003E7F49"/>
    <w:rsid w:val="00405CAF"/>
    <w:rsid w:val="004D34EF"/>
    <w:rsid w:val="00722F63"/>
    <w:rsid w:val="00827E96"/>
    <w:rsid w:val="008770AA"/>
    <w:rsid w:val="009B1469"/>
    <w:rsid w:val="00A51911"/>
    <w:rsid w:val="00AA1D8D"/>
    <w:rsid w:val="00AE7A98"/>
    <w:rsid w:val="00B47730"/>
    <w:rsid w:val="00CB0664"/>
    <w:rsid w:val="00FC693F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DDABE01-03C3-4965-B164-E1455E3A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A7F5B-72E3-4808-B502-81063F93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2448</Words>
  <Characters>13469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13</cp:revision>
  <dcterms:created xsi:type="dcterms:W3CDTF">2013-12-23T23:15:00Z</dcterms:created>
  <dcterms:modified xsi:type="dcterms:W3CDTF">2020-11-17T23:33:00Z</dcterms:modified>
  <cp:category/>
</cp:coreProperties>
</file>