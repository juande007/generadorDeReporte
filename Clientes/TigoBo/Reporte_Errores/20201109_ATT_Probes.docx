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Evaluacion de soporte</w:t>
            </w:r>
          </w:p>
        </w:tc>
      </w:tr>
      <w:tr>
        <w:tc>
          <w:tcPr>
            <w:tcW w:type="dxa" w:w="2880"/>
          </w:tcPr>
          <w:p>
            <w:r>
              <w:t>49249</w:t>
            </w:r>
          </w:p>
        </w:tc>
        <w:tc>
          <w:tcPr>
            <w:tcW w:type="dxa" w:w="2880"/>
          </w:tcPr>
          <w:p>
            <w:r>
              <w:t>TIGOBO_M_029_Equipetrol Norte_LTE_Santa Cruz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42139</w:t>
            </w:r>
          </w:p>
        </w:tc>
        <w:tc>
          <w:tcPr>
            <w:tcW w:type="dxa" w:w="2880"/>
          </w:tcPr>
          <w:p>
            <w:r>
              <w:t>TIGOBO_M_008_Av. Pedro Marban_3G_Beni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1019</w:t>
            </w:r>
          </w:p>
        </w:tc>
        <w:tc>
          <w:tcPr>
            <w:tcW w:type="dxa" w:w="2880"/>
          </w:tcPr>
          <w:p>
            <w:r>
              <w:t>TIGOBO_M_055_Hermanos Ruiloba_LTE_Tarija_Julio Baldiviezo</w:t>
            </w:r>
          </w:p>
        </w:tc>
        <w:tc>
          <w:tcPr>
            <w:tcW w:type="dxa" w:w="2880"/>
          </w:tcPr>
          <w:p/>
        </w:tc>
      </w:tr>
    </w:tbl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TigoBo</w:t>
      </w:r>
    </w:p>
    <w:p>
      <w:r>
        <w:t>Contac Name: Carlos Mercado</w:t>
      </w:r>
    </w:p>
    <w:p>
      <w:r>
        <w:t xml:space="preserve">Call id: </w:t>
      </w:r>
    </w:p>
    <w:p>
      <w:r>
        <w:t>Date &amp; Time: 09-11-2020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49249</w:t>
      </w:r>
    </w:p>
    <w:p>
      <w:r>
        <w:rPr>
          <w:b/>
        </w:rPr>
        <w:t>Descripcion: TIGOBO_M_029_Equipetrol Norte_LTE_Santa Cruz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No se obtiene respuesta de la red.</w:t>
      </w:r>
    </w:p>
    <w:p>
      <w:r>
        <w:t>Incident description: La sonda intenta varias veces establecer conexión a la red sin embargo no lo logra pues no recibe respuesta.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La sonda no logra establecer conexión a la red.</w:t>
      </w:r>
    </w:p>
    <w:p>
      <w:r>
        <w:t>Workaround: Validar internamente con el área de redes.</w:t>
      </w:r>
    </w:p>
    <w:p>
      <w:r>
        <w:t>Recommendation: Revisar si hubieron problemas de red en el periodo de fallo.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42139</w:t>
      </w:r>
    </w:p>
    <w:p>
      <w:r>
        <w:rPr>
          <w:b/>
        </w:rPr>
        <w:t>Descripcion: TIGOBO_M_008_Av. Pedro Marban_3G_Beni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Desconocido</w:t>
      </w:r>
    </w:p>
    <w:p>
      <w:r>
        <w:t>Incident description: La sonda se apaga y se prende de forma inesperada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Al revisar los logs se puede observar que la sonda se apaga y se prende de forma inesperada, esto puede deberse a un corte de corriente u otros factores</w:t>
      </w:r>
    </w:p>
    <w:p>
      <w:r>
        <w:t>Workaround: Normalmente la sonda se recupera cuando el fluido de corriente se activa.</w:t>
      </w:r>
    </w:p>
    <w:p>
      <w:r>
        <w:t>Recommendation:  NA.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1019</w:t>
      </w:r>
    </w:p>
    <w:p>
      <w:r>
        <w:rPr>
          <w:b/>
        </w:rPr>
        <w:t>Descripcion: TIGOBO_M_055_Hermanos Ruiloba_LTE_Tarija_Julio Baldiviezo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No se obtiene respuesta de la red.</w:t>
      </w:r>
    </w:p>
    <w:p>
      <w:r>
        <w:t>Incident description: La sonda intenta varias veces establecer conexión a la red, sin embargo no lo logra pues no recibe respuesta.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La sonda no logra establecer conexión a la red.</w:t>
      </w:r>
    </w:p>
    <w:p>
      <w:r>
        <w:t>Workaround: Validar internamente con el área de redes.</w:t>
      </w:r>
    </w:p>
    <w:p>
      <w:r>
        <w:t>Recommendation: Revisar si hubieron problemas de red en el periodo de fallo.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