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8"/>
        <w:gridCol w:w="4979"/>
        <w:gridCol w:w="2029"/>
      </w:tblGrid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ID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proofErr w:type="spellStart"/>
            <w:r w:rsidRPr="00E10C5F">
              <w:rPr>
                <w:lang w:val="es-CO"/>
              </w:rPr>
              <w:t>Descripcion</w:t>
            </w:r>
            <w:proofErr w:type="spellEnd"/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proofErr w:type="spellStart"/>
            <w:r w:rsidRPr="00E10C5F">
              <w:rPr>
                <w:lang w:val="es-CO"/>
              </w:rPr>
              <w:t>Evaluacion</w:t>
            </w:r>
            <w:proofErr w:type="spellEnd"/>
            <w:r w:rsidRPr="00E10C5F">
              <w:rPr>
                <w:lang w:val="es-CO"/>
              </w:rPr>
              <w:t xml:space="preserve"> de soporte</w:t>
            </w: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43585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TIGOBO_M_017_Olivos_3G_Potosi</w:t>
            </w:r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42139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TIGOBO_M_008_Av. Pedro Marban_3G_Beni</w:t>
            </w:r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918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 xml:space="preserve">TIGOBO_M_043_Quirpinchaca_LTE_Chuquisaca_Weymar </w:t>
            </w:r>
            <w:proofErr w:type="spellStart"/>
            <w:r w:rsidRPr="00E10C5F">
              <w:rPr>
                <w:lang w:val="es-CO"/>
              </w:rPr>
              <w:t>Garcia</w:t>
            </w:r>
            <w:proofErr w:type="spellEnd"/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36710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 xml:space="preserve">TIGOBO_M_009_Villa </w:t>
            </w:r>
            <w:proofErr w:type="spellStart"/>
            <w:r w:rsidRPr="00E10C5F">
              <w:rPr>
                <w:lang w:val="es-CO"/>
              </w:rPr>
              <w:t>Busch_LTE_Pando</w:t>
            </w:r>
            <w:proofErr w:type="spellEnd"/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1098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TIGOBO_M_059_Sarco_LTE_Cochabamba_Diego Vargas</w:t>
            </w:r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43595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TIGOBO_M_036_Lastra_3G_La Paz</w:t>
            </w:r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56500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TIGOBO_M_037_Tunari El Alto_3G_La Paz</w:t>
            </w:r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42262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 xml:space="preserve">TIGOBO_M_031_Loyola_LTE_Chuquisaca_Weymar </w:t>
            </w:r>
            <w:proofErr w:type="spellStart"/>
            <w:r w:rsidRPr="00E10C5F">
              <w:rPr>
                <w:lang w:val="es-CO"/>
              </w:rPr>
              <w:t>Garcia</w:t>
            </w:r>
            <w:proofErr w:type="spellEnd"/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1019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 xml:space="preserve">TIGOBO_M_055_Hermanos </w:t>
            </w:r>
            <w:proofErr w:type="spellStart"/>
            <w:r w:rsidRPr="00E10C5F">
              <w:rPr>
                <w:lang w:val="es-CO"/>
              </w:rPr>
              <w:t>Ruiloba_LTE_Tarija_Julio</w:t>
            </w:r>
            <w:proofErr w:type="spellEnd"/>
            <w:r w:rsidRPr="00E10C5F">
              <w:rPr>
                <w:lang w:val="es-CO"/>
              </w:rPr>
              <w:t xml:space="preserve"> </w:t>
            </w:r>
            <w:proofErr w:type="spellStart"/>
            <w:r w:rsidRPr="00E10C5F">
              <w:rPr>
                <w:lang w:val="es-CO"/>
              </w:rPr>
              <w:t>Baldiviezo</w:t>
            </w:r>
            <w:proofErr w:type="spellEnd"/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42268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TIGOBO_M_010_Loyola_3G_Chuquisaca</w:t>
            </w:r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  <w:tr w:rsidR="00864341" w:rsidRPr="00E10C5F"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42149</w:t>
            </w:r>
          </w:p>
        </w:tc>
        <w:tc>
          <w:tcPr>
            <w:tcW w:w="2880" w:type="dxa"/>
          </w:tcPr>
          <w:p w:rsidR="00864341" w:rsidRPr="00E10C5F" w:rsidRDefault="00E10C5F">
            <w:pPr>
              <w:rPr>
                <w:lang w:val="es-CO"/>
              </w:rPr>
            </w:pPr>
            <w:r w:rsidRPr="00E10C5F">
              <w:rPr>
                <w:lang w:val="es-CO"/>
              </w:rPr>
              <w:t>TIGOBO_M_024_Raquelita_3G_Cochabamba _Diego Vargas</w:t>
            </w:r>
          </w:p>
        </w:tc>
        <w:tc>
          <w:tcPr>
            <w:tcW w:w="2880" w:type="dxa"/>
          </w:tcPr>
          <w:p w:rsidR="00864341" w:rsidRPr="00E10C5F" w:rsidRDefault="00864341">
            <w:pPr>
              <w:rPr>
                <w:lang w:val="es-CO"/>
              </w:rPr>
            </w:pPr>
          </w:p>
        </w:tc>
      </w:tr>
    </w:tbl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1. GENERAL INFO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GEMALTO SUPPORT TEAM - TECHNICAL REPORT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Customer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TigoBo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Contac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Name</w:t>
      </w:r>
      <w:proofErr w:type="spellEnd"/>
      <w:r w:rsidRPr="00E10C5F">
        <w:rPr>
          <w:lang w:val="es-CO"/>
        </w:rPr>
        <w:t xml:space="preserve">: </w:t>
      </w:r>
      <w:r w:rsidRPr="00E10C5F">
        <w:rPr>
          <w:lang w:val="es-CO"/>
        </w:rPr>
        <w:t>Carlos Mercado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Call</w:t>
      </w:r>
      <w:proofErr w:type="spellEnd"/>
      <w:r w:rsidRPr="00E10C5F">
        <w:rPr>
          <w:lang w:val="es-CO"/>
        </w:rPr>
        <w:t xml:space="preserve"> id: 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Date &amp; Time: 18-01-2021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43585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>: TIGOBO_M_017_Olivos_3G_Potosi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2. D</w:t>
      </w:r>
      <w:r w:rsidRPr="00E10C5F">
        <w:rPr>
          <w:lang w:val="es-CO"/>
        </w:rPr>
        <w:t xml:space="preserve">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Desconocido fuera del alcance de soporte.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>: El perfil configurado de la sonda tiene un tiempo definido en el cual la sonda debe concluir la tarea de lo contrario, la tarea ter</w:t>
      </w:r>
      <w:r w:rsidRPr="00E10C5F">
        <w:rPr>
          <w:lang w:val="es-CO"/>
        </w:rPr>
        <w:t xml:space="preserve">mina fallida con el mensaje time </w:t>
      </w:r>
      <w:proofErr w:type="spellStart"/>
      <w:r w:rsidRPr="00E10C5F">
        <w:rPr>
          <w:lang w:val="es-CO"/>
        </w:rPr>
        <w:t>out</w:t>
      </w:r>
      <w:proofErr w:type="spellEnd"/>
      <w:r w:rsidRPr="00E10C5F"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6"/>
      </w:tblGrid>
      <w:tr w:rsidR="00864341" w:rsidRPr="00E10C5F">
        <w:tc>
          <w:tcPr>
            <w:tcW w:w="8640" w:type="dxa"/>
          </w:tcPr>
          <w:p w:rsidR="00864341" w:rsidRPr="00E10C5F" w:rsidRDefault="00945FA9">
            <w:pPr>
              <w:rPr>
                <w:lang w:val="es-CO"/>
              </w:rPr>
            </w:pPr>
            <w:r w:rsidRPr="00E10C5F">
              <w:rPr>
                <w:lang w:val="es-CO"/>
              </w:rPr>
              <w:drawing>
                <wp:inline distT="0" distB="0" distL="0" distR="0" wp14:anchorId="469A4F0E" wp14:editId="28D79BA9">
                  <wp:extent cx="5474127" cy="18891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558" cy="188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La sonda no realiza las tareas en el tiempo definido.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 xml:space="preserve">: Validar internamente las </w:t>
      </w:r>
      <w:r w:rsidR="00FB302F" w:rsidRPr="00E10C5F">
        <w:rPr>
          <w:lang w:val="es-CO"/>
        </w:rPr>
        <w:t>velocidades de trasmisión con el á</w:t>
      </w:r>
      <w:r w:rsidRPr="00E10C5F">
        <w:rPr>
          <w:lang w:val="es-CO"/>
        </w:rPr>
        <w:t>rea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r w:rsidRPr="00E10C5F">
        <w:rPr>
          <w:lang w:val="es-CO"/>
        </w:rPr>
        <w:t>: Validar internamen</w:t>
      </w:r>
      <w:r w:rsidR="00FB302F" w:rsidRPr="00E10C5F">
        <w:rPr>
          <w:lang w:val="es-CO"/>
        </w:rPr>
        <w:t>te las velocidades de trasmisión con el á</w:t>
      </w:r>
      <w:r w:rsidRPr="00E10C5F">
        <w:rPr>
          <w:lang w:val="es-CO"/>
        </w:rPr>
        <w:t>rea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42139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>: TIGOBO_M_008_Av. Pedro Marban_3G_Beni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Desconocido fuera del alcance de soporte.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 xml:space="preserve">: El </w:t>
      </w:r>
      <w:r w:rsidRPr="00E10C5F">
        <w:rPr>
          <w:lang w:val="es-CO"/>
        </w:rPr>
        <w:t xml:space="preserve">perfil configurado de la sonda tiene un tiempo definido en el cual la sonda debe concluir la tarea de lo contrario, la tarea termina fallida con el mensaje time </w:t>
      </w:r>
      <w:proofErr w:type="spellStart"/>
      <w:r w:rsidRPr="00E10C5F">
        <w:rPr>
          <w:lang w:val="es-CO"/>
        </w:rPr>
        <w:t>out</w:t>
      </w:r>
      <w:proofErr w:type="spellEnd"/>
      <w:r w:rsidRPr="00E10C5F"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4341" w:rsidRPr="00E10C5F">
        <w:tc>
          <w:tcPr>
            <w:tcW w:w="8640" w:type="dxa"/>
          </w:tcPr>
          <w:p w:rsidR="00864341" w:rsidRPr="00E10C5F" w:rsidRDefault="00945FA9">
            <w:pPr>
              <w:rPr>
                <w:lang w:val="es-CO"/>
              </w:rPr>
            </w:pPr>
            <w:r w:rsidRPr="00E10C5F">
              <w:rPr>
                <w:lang w:val="es-CO"/>
              </w:rPr>
              <w:drawing>
                <wp:inline distT="0" distB="0" distL="0" distR="0" wp14:anchorId="3684B573" wp14:editId="1C31DEA3">
                  <wp:extent cx="5557324" cy="1931670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287" cy="19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3. </w:t>
      </w:r>
      <w:r w:rsidRPr="00E10C5F">
        <w:rPr>
          <w:lang w:val="es-CO"/>
        </w:rPr>
        <w:t>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La sonda no realiza las tareas en el tiempo definido.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>: Validar internamen</w:t>
      </w:r>
      <w:r w:rsidR="00FB302F" w:rsidRPr="00E10C5F">
        <w:rPr>
          <w:lang w:val="es-CO"/>
        </w:rPr>
        <w:t>te las velocidades de trasmisión con el á</w:t>
      </w:r>
      <w:r w:rsidRPr="00E10C5F">
        <w:rPr>
          <w:lang w:val="es-CO"/>
        </w:rPr>
        <w:t>rea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r w:rsidRPr="00E10C5F">
        <w:rPr>
          <w:lang w:val="es-CO"/>
        </w:rPr>
        <w:t>: Validar internamen</w:t>
      </w:r>
      <w:r w:rsidR="00FB302F" w:rsidRPr="00E10C5F">
        <w:rPr>
          <w:lang w:val="es-CO"/>
        </w:rPr>
        <w:t>te las velocidades de trasmisión con el á</w:t>
      </w:r>
      <w:r w:rsidRPr="00E10C5F">
        <w:rPr>
          <w:lang w:val="es-CO"/>
        </w:rPr>
        <w:t>rea de r</w:t>
      </w:r>
      <w:r w:rsidRPr="00E10C5F">
        <w:rPr>
          <w:lang w:val="es-CO"/>
        </w:rPr>
        <w:t>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918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 xml:space="preserve">: TIGOBO_M_043_Quirpinchaca_LTE_Chuquisaca_Weymar </w:t>
      </w:r>
      <w:proofErr w:type="spellStart"/>
      <w:r w:rsidRPr="00E10C5F">
        <w:rPr>
          <w:b/>
          <w:lang w:val="es-CO"/>
        </w:rPr>
        <w:t>Garcia</w:t>
      </w:r>
      <w:proofErr w:type="spellEnd"/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En este caso n</w:t>
      </w:r>
      <w:r w:rsidR="00FB302F" w:rsidRPr="00E10C5F">
        <w:rPr>
          <w:lang w:val="es-CO"/>
        </w:rPr>
        <w:t>o es posible saber la causa raí</w:t>
      </w:r>
      <w:r w:rsidRPr="00E10C5F">
        <w:rPr>
          <w:lang w:val="es-CO"/>
        </w:rPr>
        <w:t xml:space="preserve">z pues no se cuenta con los </w:t>
      </w:r>
      <w:proofErr w:type="spellStart"/>
      <w:r w:rsidRPr="00E10C5F">
        <w:rPr>
          <w:lang w:val="es-CO"/>
        </w:rPr>
        <w:t>logs</w:t>
      </w:r>
      <w:proofErr w:type="spellEnd"/>
      <w:r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>: La</w:t>
      </w:r>
      <w:r w:rsidRPr="00E10C5F">
        <w:rPr>
          <w:lang w:val="es-CO"/>
        </w:rPr>
        <w:t xml:space="preserve"> sonda no realiza todas las mediciones</w:t>
      </w:r>
      <w:r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4341" w:rsidRPr="00E10C5F">
        <w:tc>
          <w:tcPr>
            <w:tcW w:w="8640" w:type="dxa"/>
          </w:tcPr>
          <w:p w:rsidR="00864341" w:rsidRPr="00E10C5F" w:rsidRDefault="00945FA9">
            <w:pPr>
              <w:rPr>
                <w:lang w:val="es-CO"/>
              </w:rPr>
            </w:pPr>
            <w:r w:rsidRPr="00E10C5F">
              <w:rPr>
                <w:lang w:val="es-CO"/>
              </w:rPr>
              <w:drawing>
                <wp:inline distT="0" distB="0" distL="0" distR="0" wp14:anchorId="6A581C2C" wp14:editId="645BA4EB">
                  <wp:extent cx="4420217" cy="543001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</w:t>
      </w:r>
      <w:r w:rsidRPr="00E10C5F">
        <w:rPr>
          <w:lang w:val="es-CO"/>
        </w:rPr>
        <w:t>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El revisar las sonda, se puede observar una ausencia de mediciones, se intenta acceder a la sonda en varias ocasiones sin embargo la misma es ina</w:t>
      </w:r>
      <w:r w:rsidR="00FB302F" w:rsidRPr="00E10C5F">
        <w:rPr>
          <w:lang w:val="es-CO"/>
        </w:rPr>
        <w:t>ccesible, esto debido a una señ</w:t>
      </w:r>
      <w:r w:rsidRPr="00E10C5F">
        <w:rPr>
          <w:lang w:val="es-CO"/>
        </w:rPr>
        <w:t xml:space="preserve">al o </w:t>
      </w:r>
      <w:r w:rsidR="00FB302F" w:rsidRPr="00E10C5F">
        <w:rPr>
          <w:lang w:val="es-CO"/>
        </w:rPr>
        <w:t>velocidad muy dé</w:t>
      </w:r>
      <w:r w:rsidRPr="00E10C5F">
        <w:rPr>
          <w:lang w:val="es-CO"/>
        </w:rPr>
        <w:t>bil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>: NA</w:t>
      </w:r>
    </w:p>
    <w:p w:rsidR="00864341" w:rsidRPr="00E10C5F" w:rsidRDefault="00E10C5F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bookmarkStart w:id="0" w:name="_GoBack"/>
      <w:bookmarkEnd w:id="0"/>
      <w:r w:rsidRPr="00E10C5F">
        <w:rPr>
          <w:lang w:val="es-CO"/>
        </w:rPr>
        <w:t xml:space="preserve">El tiempo que tarda en ejecutarse el </w:t>
      </w:r>
      <w:proofErr w:type="spellStart"/>
      <w:r w:rsidRPr="00E10C5F">
        <w:rPr>
          <w:lang w:val="es-CO"/>
        </w:rPr>
        <w:t>job</w:t>
      </w:r>
      <w:proofErr w:type="spellEnd"/>
      <w:r w:rsidRPr="00E10C5F">
        <w:rPr>
          <w:lang w:val="es-CO"/>
        </w:rPr>
        <w:t xml:space="preserve"> es tan corto que no es posible el acceso a la sonda por </w:t>
      </w:r>
      <w:proofErr w:type="spellStart"/>
      <w:r w:rsidRPr="00E10C5F">
        <w:rPr>
          <w:lang w:val="es-CO"/>
        </w:rPr>
        <w:t>team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Viewer</w:t>
      </w:r>
      <w:proofErr w:type="spellEnd"/>
      <w:r w:rsidRPr="00E10C5F">
        <w:rPr>
          <w:lang w:val="es-CO"/>
        </w:rPr>
        <w:t xml:space="preserve"> </w:t>
      </w:r>
      <w:r w:rsidR="00FB302F" w:rsidRPr="00E10C5F">
        <w:rPr>
          <w:lang w:val="es-CO"/>
        </w:rPr>
        <w:t xml:space="preserve"> por lo que una posible solució</w:t>
      </w:r>
      <w:r w:rsidRPr="00E10C5F">
        <w:rPr>
          <w:lang w:val="es-CO"/>
        </w:rPr>
        <w:t xml:space="preserve">n es incrementar las pruebas en el </w:t>
      </w:r>
      <w:proofErr w:type="spellStart"/>
      <w:r w:rsidRPr="00E10C5F">
        <w:rPr>
          <w:lang w:val="es-CO"/>
        </w:rPr>
        <w:t>job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36710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 xml:space="preserve">: TIGOBO_M_009_Villa </w:t>
      </w:r>
      <w:proofErr w:type="spellStart"/>
      <w:r w:rsidRPr="00E10C5F">
        <w:rPr>
          <w:b/>
          <w:lang w:val="es-CO"/>
        </w:rPr>
        <w:t>Busch_LTE_Pando</w:t>
      </w:r>
      <w:proofErr w:type="spellEnd"/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</w:t>
      </w:r>
      <w:r w:rsidRPr="00E10C5F">
        <w:rPr>
          <w:lang w:val="es-CO"/>
        </w:rPr>
        <w:t>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No se obtiene respuesta de la red.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 xml:space="preserve">: La sonda intenta </w:t>
      </w:r>
      <w:r w:rsidR="00FB302F" w:rsidRPr="00E10C5F">
        <w:rPr>
          <w:lang w:val="es-CO"/>
        </w:rPr>
        <w:t>varias veces establecer conexió</w:t>
      </w:r>
      <w:r w:rsidRPr="00E10C5F">
        <w:rPr>
          <w:lang w:val="es-CO"/>
        </w:rPr>
        <w:t>n a la red sin embargo no lo logra pues no recibe respuesta.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4341" w:rsidRPr="00E10C5F" w:rsidTr="00945FA9">
        <w:tc>
          <w:tcPr>
            <w:tcW w:w="8640" w:type="dxa"/>
            <w:shd w:val="clear" w:color="auto" w:fill="000000" w:themeFill="text1"/>
          </w:tcPr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20:30:22.926 -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20:30:22.926 -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20:30:33.363 -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20:30:33.363 -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20:30:43.797 -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20:30:43.800 -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20:30:54.184 -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864341" w:rsidRPr="00E10C5F" w:rsidRDefault="00945FA9" w:rsidP="00945FA9">
            <w:pPr>
              <w:rPr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20:30:54.685 -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task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failed</w:t>
            </w:r>
            <w:proofErr w:type="spellEnd"/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</w:t>
      </w:r>
      <w:r w:rsidRPr="00E10C5F">
        <w:rPr>
          <w:lang w:val="es-CO"/>
        </w:rPr>
        <w:t>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La so</w:t>
      </w:r>
      <w:r w:rsidR="00FB302F" w:rsidRPr="00E10C5F">
        <w:rPr>
          <w:lang w:val="es-CO"/>
        </w:rPr>
        <w:t>nda no logra establecer conexió</w:t>
      </w:r>
      <w:r w:rsidRPr="00E10C5F">
        <w:rPr>
          <w:lang w:val="es-CO"/>
        </w:rPr>
        <w:t>n a la red.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="00FB302F" w:rsidRPr="00E10C5F">
        <w:rPr>
          <w:lang w:val="es-CO"/>
        </w:rPr>
        <w:t>: Validar internamente con el á</w:t>
      </w:r>
      <w:r w:rsidRPr="00E10C5F">
        <w:rPr>
          <w:lang w:val="es-CO"/>
        </w:rPr>
        <w:t>rea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r w:rsidRPr="00E10C5F">
        <w:rPr>
          <w:lang w:val="es-CO"/>
        </w:rPr>
        <w:t>: Revisar si hubieron problemas de red en el periodo de fallo.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1098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>: TIGOBO_M_059_Sarco_LTE_Cochabamba_Diego Vargas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</w:t>
      </w:r>
      <w:r w:rsidRPr="00E10C5F">
        <w:rPr>
          <w:lang w:val="es-CO"/>
        </w:rPr>
        <w:t>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Desconocido fuera del alcance de soporte.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 xml:space="preserve">: El perfil configurado de la sonda tiene un tiempo definido en el cual la sonda debe concluir la tarea de lo contrario, la tarea termina fallida con el mensaje time </w:t>
      </w:r>
      <w:proofErr w:type="spellStart"/>
      <w:r w:rsidRPr="00E10C5F">
        <w:rPr>
          <w:lang w:val="es-CO"/>
        </w:rPr>
        <w:t>out</w:t>
      </w:r>
      <w:proofErr w:type="spellEnd"/>
      <w:r w:rsidRPr="00E10C5F"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4341" w:rsidRPr="00E10C5F">
        <w:tc>
          <w:tcPr>
            <w:tcW w:w="8640" w:type="dxa"/>
          </w:tcPr>
          <w:p w:rsidR="00864341" w:rsidRPr="00E10C5F" w:rsidRDefault="00945FA9">
            <w:pPr>
              <w:rPr>
                <w:lang w:val="es-CO"/>
              </w:rPr>
            </w:pPr>
            <w:r w:rsidRPr="00E10C5F">
              <w:rPr>
                <w:lang w:val="es-CO"/>
              </w:rPr>
              <w:drawing>
                <wp:inline distT="0" distB="0" distL="0" distR="0" wp14:anchorId="2175DD15" wp14:editId="41AF4505">
                  <wp:extent cx="5486400" cy="185176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967" cy="185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La sonda no realiza las tareas en el tiempo definido.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>: Validar internamen</w:t>
      </w:r>
      <w:r w:rsidR="00FB302F" w:rsidRPr="00E10C5F">
        <w:rPr>
          <w:lang w:val="es-CO"/>
        </w:rPr>
        <w:t>te las velocidades de trasmisión con el á</w:t>
      </w:r>
      <w:r w:rsidRPr="00E10C5F">
        <w:rPr>
          <w:lang w:val="es-CO"/>
        </w:rPr>
        <w:t>rea d</w:t>
      </w:r>
      <w:r w:rsidRPr="00E10C5F">
        <w:rPr>
          <w:lang w:val="es-CO"/>
        </w:rPr>
        <w:t>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r w:rsidRPr="00E10C5F">
        <w:rPr>
          <w:lang w:val="es-CO"/>
        </w:rPr>
        <w:t>: Validar internamen</w:t>
      </w:r>
      <w:r w:rsidR="00FB302F" w:rsidRPr="00E10C5F">
        <w:rPr>
          <w:lang w:val="es-CO"/>
        </w:rPr>
        <w:t>te las velocidades de trasmisión con el á</w:t>
      </w:r>
      <w:r w:rsidRPr="00E10C5F">
        <w:rPr>
          <w:lang w:val="es-CO"/>
        </w:rPr>
        <w:t>rea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43595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 xml:space="preserve">: TIGOBO_M_036_Lastra_3G_La </w:t>
      </w:r>
      <w:r w:rsidRPr="00E10C5F">
        <w:rPr>
          <w:b/>
          <w:lang w:val="es-CO"/>
        </w:rPr>
        <w:t>Paz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Desconocido fuera del alcance de soporte.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>: El perfil configurado de la sonda tiene un tiempo defi</w:t>
      </w:r>
      <w:r w:rsidRPr="00E10C5F">
        <w:rPr>
          <w:lang w:val="es-CO"/>
        </w:rPr>
        <w:t xml:space="preserve">nido en el cual la sonda debe concluir la tarea de lo contrario, la tarea termina fallida con el mensaje time </w:t>
      </w:r>
      <w:proofErr w:type="spellStart"/>
      <w:r w:rsidRPr="00E10C5F">
        <w:rPr>
          <w:lang w:val="es-CO"/>
        </w:rPr>
        <w:t>out</w:t>
      </w:r>
      <w:proofErr w:type="spellEnd"/>
      <w:r w:rsidRPr="00E10C5F"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4341" w:rsidRPr="00E10C5F">
        <w:tc>
          <w:tcPr>
            <w:tcW w:w="8640" w:type="dxa"/>
          </w:tcPr>
          <w:p w:rsidR="00864341" w:rsidRPr="00E10C5F" w:rsidRDefault="00945FA9">
            <w:pPr>
              <w:rPr>
                <w:lang w:val="es-CO"/>
              </w:rPr>
            </w:pPr>
            <w:r w:rsidRPr="00E10C5F">
              <w:rPr>
                <w:lang w:val="es-CO"/>
              </w:rPr>
              <w:drawing>
                <wp:inline distT="0" distB="0" distL="0" distR="0" wp14:anchorId="5268FCB1" wp14:editId="20B2ED91">
                  <wp:extent cx="5514975" cy="198871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96" cy="199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La sonda no realiza la</w:t>
      </w:r>
      <w:r w:rsidRPr="00E10C5F">
        <w:rPr>
          <w:lang w:val="es-CO"/>
        </w:rPr>
        <w:t>s tareas en el tiempo definido.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>: Validar internamen</w:t>
      </w:r>
      <w:r w:rsidR="00FB302F" w:rsidRPr="00E10C5F">
        <w:rPr>
          <w:lang w:val="es-CO"/>
        </w:rPr>
        <w:t>te las velocidades de trasmisión con el á</w:t>
      </w:r>
      <w:r w:rsidRPr="00E10C5F">
        <w:rPr>
          <w:lang w:val="es-CO"/>
        </w:rPr>
        <w:t>rea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r w:rsidRPr="00E10C5F">
        <w:rPr>
          <w:lang w:val="es-CO"/>
        </w:rPr>
        <w:t>: Validar internamen</w:t>
      </w:r>
      <w:r w:rsidR="00FB302F" w:rsidRPr="00E10C5F">
        <w:rPr>
          <w:lang w:val="es-CO"/>
        </w:rPr>
        <w:t>te las velocidades de trasmisión con el á</w:t>
      </w:r>
      <w:r w:rsidRPr="00E10C5F">
        <w:rPr>
          <w:lang w:val="es-CO"/>
        </w:rPr>
        <w:t>rea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56500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>: TIGOBO_M_037_Tunari El Alto_3G_La Paz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</w:t>
      </w:r>
      <w:r w:rsidRPr="00E10C5F">
        <w:rPr>
          <w:lang w:val="es-CO"/>
        </w:rPr>
        <w:t>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Se desconoce la</w:t>
      </w:r>
      <w:r w:rsidR="00FB302F" w:rsidRPr="00E10C5F">
        <w:rPr>
          <w:lang w:val="es-CO"/>
        </w:rPr>
        <w:t xml:space="preserve"> causa raíz, posible corrupció</w:t>
      </w:r>
      <w:r w:rsidRPr="00E10C5F">
        <w:rPr>
          <w:lang w:val="es-CO"/>
        </w:rPr>
        <w:t>n en disco.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>: Se presenta un conflicto en el SO, el cual impide que se puedan realizar las configuraciones nece</w:t>
      </w:r>
      <w:r w:rsidR="00FB302F" w:rsidRPr="00E10C5F">
        <w:rPr>
          <w:lang w:val="es-CO"/>
        </w:rPr>
        <w:t>sarias  para establecer conexió</w:t>
      </w:r>
      <w:r w:rsidRPr="00E10C5F">
        <w:rPr>
          <w:lang w:val="es-CO"/>
        </w:rPr>
        <w:t>n a la red.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4341" w:rsidRPr="00E10C5F" w:rsidTr="00945FA9">
        <w:tc>
          <w:tcPr>
            <w:tcW w:w="8640" w:type="dxa"/>
            <w:shd w:val="clear" w:color="auto" w:fill="000000" w:themeFill="text1"/>
          </w:tcPr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16:53:35.156 -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Couldn't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get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the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name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of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the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port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to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send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QMI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commands</w:t>
            </w:r>
            <w:proofErr w:type="spellEnd"/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16:53:35.156 -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Exception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: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null</w:t>
            </w:r>
            <w:proofErr w:type="spellEnd"/>
          </w:p>
          <w:p w:rsidR="00864341" w:rsidRPr="00E10C5F" w:rsidRDefault="00945FA9" w:rsidP="00945FA9">
            <w:pPr>
              <w:rPr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16:53:35.223 -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task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failed</w:t>
            </w:r>
            <w:proofErr w:type="spellEnd"/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</w:t>
      </w:r>
      <w:r w:rsidRPr="00E10C5F">
        <w:rPr>
          <w:lang w:val="es-CO"/>
        </w:rPr>
        <w:t>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La so</w:t>
      </w:r>
      <w:r w:rsidR="00FB302F" w:rsidRPr="00E10C5F">
        <w:rPr>
          <w:lang w:val="es-CO"/>
        </w:rPr>
        <w:t>nda no logra establecer conexió</w:t>
      </w:r>
      <w:r w:rsidRPr="00E10C5F">
        <w:rPr>
          <w:lang w:val="es-CO"/>
        </w:rPr>
        <w:t>n a la red.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 xml:space="preserve">: Se aplica </w:t>
      </w:r>
      <w:proofErr w:type="spellStart"/>
      <w:r w:rsidRPr="00E10C5F">
        <w:rPr>
          <w:lang w:val="es-CO"/>
        </w:rPr>
        <w:t>fix</w:t>
      </w:r>
      <w:proofErr w:type="spellEnd"/>
      <w:r w:rsidRPr="00E10C5F"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r w:rsidRPr="00E10C5F">
        <w:rPr>
          <w:lang w:val="es-CO"/>
        </w:rPr>
        <w:t>: Reinicio de la sonda, chequeo de disco.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42262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 xml:space="preserve">: TIGOBO_M_031_Loyola_LTE_Chuquisaca_Weymar </w:t>
      </w:r>
      <w:proofErr w:type="spellStart"/>
      <w:r w:rsidRPr="00E10C5F">
        <w:rPr>
          <w:b/>
          <w:lang w:val="es-CO"/>
        </w:rPr>
        <w:t>Garcia</w:t>
      </w:r>
      <w:proofErr w:type="spellEnd"/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En este caso n</w:t>
      </w:r>
      <w:r w:rsidR="00FB302F" w:rsidRPr="00E10C5F">
        <w:rPr>
          <w:lang w:val="es-CO"/>
        </w:rPr>
        <w:t>o es posible saber la causa raí</w:t>
      </w:r>
      <w:r w:rsidRPr="00E10C5F">
        <w:rPr>
          <w:lang w:val="es-CO"/>
        </w:rPr>
        <w:t>z</w:t>
      </w:r>
      <w:r w:rsidR="00FB302F" w:rsidRPr="00E10C5F">
        <w:rPr>
          <w:lang w:val="es-CO"/>
        </w:rPr>
        <w:t>,</w:t>
      </w:r>
      <w:r w:rsidRPr="00E10C5F">
        <w:rPr>
          <w:lang w:val="es-CO"/>
        </w:rPr>
        <w:t xml:space="preserve"> pues no se cuenta con los </w:t>
      </w:r>
      <w:proofErr w:type="spellStart"/>
      <w:r w:rsidRPr="00E10C5F">
        <w:rPr>
          <w:lang w:val="es-CO"/>
        </w:rPr>
        <w:t>logs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proofErr w:type="gramStart"/>
      <w:r w:rsidRPr="00E10C5F">
        <w:rPr>
          <w:lang w:val="es-CO"/>
        </w:rPr>
        <w:t>:  La</w:t>
      </w:r>
      <w:proofErr w:type="gramEnd"/>
      <w:r w:rsidRPr="00E10C5F">
        <w:rPr>
          <w:lang w:val="es-CO"/>
        </w:rPr>
        <w:t xml:space="preserve"> sonda no realiza todas la mediciones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4341" w:rsidRPr="00E10C5F">
        <w:tc>
          <w:tcPr>
            <w:tcW w:w="8640" w:type="dxa"/>
          </w:tcPr>
          <w:p w:rsidR="00864341" w:rsidRPr="00E10C5F" w:rsidRDefault="00945FA9">
            <w:pPr>
              <w:rPr>
                <w:lang w:val="es-CO"/>
              </w:rPr>
            </w:pPr>
            <w:r w:rsidRPr="00E10C5F">
              <w:rPr>
                <w:lang w:val="es-CO"/>
              </w:rPr>
              <w:drawing>
                <wp:inline distT="0" distB="0" distL="0" distR="0" wp14:anchorId="4A8A95A1" wp14:editId="74C7EA74">
                  <wp:extent cx="3296110" cy="49536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</w:t>
      </w:r>
      <w:r w:rsidRPr="00E10C5F">
        <w:rPr>
          <w:lang w:val="es-CO"/>
        </w:rPr>
        <w:t>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El revisar las sonda, se puede observar una ausencia de mediciones, se intenta acceder a la sonda en varias ocasiones sin embargo la misma es ina</w:t>
      </w:r>
      <w:r w:rsidR="00F17FC2" w:rsidRPr="00E10C5F">
        <w:rPr>
          <w:lang w:val="es-CO"/>
        </w:rPr>
        <w:t>ccesible, esto debido a una señal o velocidad muy dé</w:t>
      </w:r>
      <w:r w:rsidRPr="00E10C5F">
        <w:rPr>
          <w:lang w:val="es-CO"/>
        </w:rPr>
        <w:t>bil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>: NA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proofErr w:type="gramStart"/>
      <w:r w:rsidRPr="00E10C5F">
        <w:rPr>
          <w:lang w:val="es-CO"/>
        </w:rPr>
        <w:t>:  El</w:t>
      </w:r>
      <w:proofErr w:type="gramEnd"/>
      <w:r w:rsidRPr="00E10C5F">
        <w:rPr>
          <w:lang w:val="es-CO"/>
        </w:rPr>
        <w:t xml:space="preserve"> tiempo que tarda en ejecutarse el </w:t>
      </w:r>
      <w:proofErr w:type="spellStart"/>
      <w:r w:rsidRPr="00E10C5F">
        <w:rPr>
          <w:lang w:val="es-CO"/>
        </w:rPr>
        <w:t>job</w:t>
      </w:r>
      <w:proofErr w:type="spellEnd"/>
      <w:r w:rsidRPr="00E10C5F">
        <w:rPr>
          <w:lang w:val="es-CO"/>
        </w:rPr>
        <w:t xml:space="preserve"> es tan corto que no es posible el acceso a la sonda por </w:t>
      </w:r>
      <w:proofErr w:type="spellStart"/>
      <w:r w:rsidRPr="00E10C5F">
        <w:rPr>
          <w:lang w:val="es-CO"/>
        </w:rPr>
        <w:t>team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Viewer</w:t>
      </w:r>
      <w:proofErr w:type="spellEnd"/>
      <w:r w:rsidRPr="00E10C5F">
        <w:rPr>
          <w:lang w:val="es-CO"/>
        </w:rPr>
        <w:t xml:space="preserve"> </w:t>
      </w:r>
      <w:r w:rsidR="00F17FC2" w:rsidRPr="00E10C5F">
        <w:rPr>
          <w:lang w:val="es-CO"/>
        </w:rPr>
        <w:t xml:space="preserve"> por lo que una posible solució</w:t>
      </w:r>
      <w:r w:rsidRPr="00E10C5F">
        <w:rPr>
          <w:lang w:val="es-CO"/>
        </w:rPr>
        <w:t xml:space="preserve">n es incrementar las pruebas en el </w:t>
      </w:r>
      <w:proofErr w:type="spellStart"/>
      <w:r w:rsidRPr="00E10C5F">
        <w:rPr>
          <w:lang w:val="es-CO"/>
        </w:rPr>
        <w:t>job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1019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 xml:space="preserve">: TIGOBO_M_055_Hermanos </w:t>
      </w:r>
      <w:proofErr w:type="spellStart"/>
      <w:r w:rsidRPr="00E10C5F">
        <w:rPr>
          <w:b/>
          <w:lang w:val="es-CO"/>
        </w:rPr>
        <w:t>Ruiloba_LTE_Tarija_Julio</w:t>
      </w:r>
      <w:proofErr w:type="spellEnd"/>
      <w:r w:rsidRPr="00E10C5F">
        <w:rPr>
          <w:b/>
          <w:lang w:val="es-CO"/>
        </w:rPr>
        <w:t xml:space="preserve"> </w:t>
      </w:r>
      <w:proofErr w:type="spellStart"/>
      <w:r w:rsidRPr="00E10C5F">
        <w:rPr>
          <w:b/>
          <w:lang w:val="es-CO"/>
        </w:rPr>
        <w:t>Baldiviezo</w:t>
      </w:r>
      <w:proofErr w:type="spellEnd"/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</w:t>
      </w:r>
      <w:r w:rsidRPr="00E10C5F">
        <w:rPr>
          <w:lang w:val="es-CO"/>
        </w:rPr>
        <w:t>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No se obtiene respuesta de la red.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 xml:space="preserve">: La sonda intenta </w:t>
      </w:r>
      <w:r w:rsidR="00A41FF1" w:rsidRPr="00E10C5F">
        <w:rPr>
          <w:lang w:val="es-CO"/>
        </w:rPr>
        <w:t>varias veces establecer conexió</w:t>
      </w:r>
      <w:r w:rsidRPr="00E10C5F">
        <w:rPr>
          <w:lang w:val="es-CO"/>
        </w:rPr>
        <w:t>n a la red sin embargo no lo logra pues no recibe respuesta.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4341" w:rsidRPr="00E10C5F" w:rsidTr="00945FA9">
        <w:tc>
          <w:tcPr>
            <w:tcW w:w="8640" w:type="dxa"/>
            <w:shd w:val="clear" w:color="auto" w:fill="000000" w:themeFill="text1"/>
          </w:tcPr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19:03:23.236 -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19:03:23.236 -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19:03:33.728 -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19:03:33.728 -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864341" w:rsidRPr="00E10C5F" w:rsidRDefault="00945FA9" w:rsidP="00945FA9">
            <w:pPr>
              <w:rPr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2021-01-17 19:03:44.278 -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E10C5F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</w:t>
      </w:r>
      <w:r w:rsidRPr="00E10C5F">
        <w:rPr>
          <w:lang w:val="es-CO"/>
        </w:rPr>
        <w:t>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La so</w:t>
      </w:r>
      <w:r w:rsidR="00A41FF1" w:rsidRPr="00E10C5F">
        <w:rPr>
          <w:lang w:val="es-CO"/>
        </w:rPr>
        <w:t>nda no logra establecer conexió</w:t>
      </w:r>
      <w:r w:rsidRPr="00E10C5F">
        <w:rPr>
          <w:lang w:val="es-CO"/>
        </w:rPr>
        <w:t>n a la red.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="00A41FF1" w:rsidRPr="00E10C5F">
        <w:rPr>
          <w:lang w:val="es-CO"/>
        </w:rPr>
        <w:t>: Validar internamente con el Á</w:t>
      </w:r>
      <w:r w:rsidRPr="00E10C5F">
        <w:rPr>
          <w:lang w:val="es-CO"/>
        </w:rPr>
        <w:t>rea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r w:rsidRPr="00E10C5F">
        <w:rPr>
          <w:lang w:val="es-CO"/>
        </w:rPr>
        <w:t>: Revisar si hubieron problemas de red en el periodo de fallo.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</w:t>
      </w:r>
      <w:r w:rsidRPr="00E10C5F">
        <w:rPr>
          <w:lang w:val="es-CO"/>
        </w:rPr>
        <w:t>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42268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>: TIGOBO_M_010_Loyola_3G_Chuquisaca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Desconocido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>: La sonda se apaga y se prende de forma inesperada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4341" w:rsidRPr="00E10C5F" w:rsidTr="00A41FF1">
        <w:tc>
          <w:tcPr>
            <w:tcW w:w="8640" w:type="dxa"/>
            <w:shd w:val="clear" w:color="auto" w:fill="000000" w:themeFill="text1"/>
          </w:tcPr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2021-01-17 16:11:41.612 -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LogDb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sms.nxray.agents.impl.LogDbAgent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                  - INFO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Started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logging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session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.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InstallId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: 6c6f5fa4e03478aff1ba0c6cc552783c.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Session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>: 250082</w:t>
            </w:r>
          </w:p>
          <w:p w:rsidR="00945FA9" w:rsidRPr="00E10C5F" w:rsidRDefault="00945FA9" w:rsidP="00945FA9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2021-01-17 20:14:07.604 -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Unnamed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thread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             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AppContext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       - INFO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Initializing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NxClient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6.5.0.4</w:t>
            </w:r>
          </w:p>
          <w:p w:rsidR="00864341" w:rsidRPr="00E10C5F" w:rsidRDefault="00945FA9" w:rsidP="00945FA9">
            <w:pPr>
              <w:rPr>
                <w:lang w:val="es-CO"/>
              </w:rPr>
            </w:pPr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2021-01-17 20:14:09.831 -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Ui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sms.nxray.agents.impl.UiAgent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                     - INFO  -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Started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NxClient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 xml:space="preserve"> 6.5.0.4. Server: https://tigobolivia-nxray.swissms.ch/esb/NxRayWS, </w:t>
            </w:r>
            <w:proofErr w:type="spellStart"/>
            <w:r w:rsidRPr="00E10C5F">
              <w:rPr>
                <w:rFonts w:ascii="Courier New" w:hAnsi="Courier New" w:cs="Courier New"/>
                <w:i w:val="0"/>
                <w:lang w:val="es-CO"/>
              </w:rPr>
              <w:t>CompanyId</w:t>
            </w:r>
            <w:proofErr w:type="spellEnd"/>
            <w:r w:rsidRPr="00E10C5F">
              <w:rPr>
                <w:rFonts w:ascii="Courier New" w:hAnsi="Courier New" w:cs="Courier New"/>
                <w:i w:val="0"/>
                <w:lang w:val="es-CO"/>
              </w:rPr>
              <w:t>: 112</w:t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 xml:space="preserve">: Al revisar los </w:t>
      </w:r>
      <w:proofErr w:type="spellStart"/>
      <w:r w:rsidRPr="00E10C5F">
        <w:rPr>
          <w:lang w:val="es-CO"/>
        </w:rPr>
        <w:t>logs</w:t>
      </w:r>
      <w:proofErr w:type="spellEnd"/>
      <w:r w:rsidRPr="00E10C5F">
        <w:rPr>
          <w:lang w:val="es-CO"/>
        </w:rPr>
        <w:t xml:space="preserve"> se</w:t>
      </w:r>
      <w:r w:rsidRPr="00E10C5F">
        <w:rPr>
          <w:lang w:val="es-CO"/>
        </w:rPr>
        <w:t xml:space="preserve"> puede observar que la sonda se apaga y se prende de forma inesperada, esto puede deberse a un corte de corriente u otros factores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>: Normalmente la sonda se recupera cuando el fluido de corriente se activa.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proofErr w:type="gramStart"/>
      <w:r w:rsidRPr="00E10C5F">
        <w:rPr>
          <w:lang w:val="es-CO"/>
        </w:rPr>
        <w:t>:  NA</w:t>
      </w:r>
      <w:proofErr w:type="gramEnd"/>
      <w:r w:rsidRPr="00E10C5F"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</w:t>
      </w:r>
      <w:r w:rsidRPr="00E10C5F">
        <w:rPr>
          <w:lang w:val="es-CO"/>
        </w:rPr>
        <w:t>s</w:t>
      </w:r>
      <w:proofErr w:type="spellEnd"/>
      <w:r w:rsidRPr="00E10C5F">
        <w:rPr>
          <w:lang w:val="es-CO"/>
        </w:rPr>
        <w:t>: NA</w:t>
      </w: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945FA9" w:rsidRPr="00E10C5F" w:rsidRDefault="00945FA9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lastRenderedPageBreak/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b/>
          <w:lang w:val="es-CO"/>
        </w:rPr>
        <w:t>Cliente ID: 42149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b/>
          <w:lang w:val="es-CO"/>
        </w:rPr>
        <w:t>Descripcion</w:t>
      </w:r>
      <w:proofErr w:type="spellEnd"/>
      <w:r w:rsidRPr="00E10C5F">
        <w:rPr>
          <w:b/>
          <w:lang w:val="es-CO"/>
        </w:rPr>
        <w:t>: TIGOBO_M_024_Raquelita_3G_Cochabamba _Diego Vargas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2. DETAILS OF INCIDENT: 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Impacted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platform</w:t>
      </w:r>
      <w:proofErr w:type="spellEnd"/>
      <w:r w:rsidRPr="00E10C5F">
        <w:rPr>
          <w:lang w:val="es-CO"/>
        </w:rPr>
        <w:t xml:space="preserve">: </w:t>
      </w:r>
      <w:proofErr w:type="spellStart"/>
      <w:r w:rsidRPr="00E10C5F">
        <w:rPr>
          <w:lang w:val="es-CO"/>
        </w:rPr>
        <w:t>NxClient</w:t>
      </w:r>
      <w:proofErr w:type="spellEnd"/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Root</w:t>
      </w:r>
      <w:proofErr w:type="spellEnd"/>
      <w:r w:rsidRPr="00E10C5F">
        <w:rPr>
          <w:lang w:val="es-CO"/>
        </w:rPr>
        <w:t xml:space="preserve"> Cause: Desconocido fuera del alcance de soporte.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description</w:t>
      </w:r>
      <w:proofErr w:type="spellEnd"/>
      <w:r w:rsidRPr="00E10C5F">
        <w:rPr>
          <w:lang w:val="es-CO"/>
        </w:rPr>
        <w:t>: El perfil configurado de la sonda tiene un tiempo definido en el cual la sonda debe concluir la tarea de lo contrario, la tarea termina fallida con el m</w:t>
      </w:r>
      <w:r w:rsidRPr="00E10C5F">
        <w:rPr>
          <w:lang w:val="es-CO"/>
        </w:rPr>
        <w:t xml:space="preserve">ensaje time </w:t>
      </w:r>
      <w:proofErr w:type="spellStart"/>
      <w:r w:rsidRPr="00E10C5F">
        <w:rPr>
          <w:lang w:val="es-CO"/>
        </w:rPr>
        <w:t>out</w:t>
      </w:r>
      <w:proofErr w:type="spellEnd"/>
      <w:r w:rsidRPr="00E10C5F">
        <w:rPr>
          <w:lang w:val="es-CO"/>
        </w:rPr>
        <w:t>.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96"/>
      </w:tblGrid>
      <w:tr w:rsidR="00864341" w:rsidRPr="00E10C5F">
        <w:tc>
          <w:tcPr>
            <w:tcW w:w="8640" w:type="dxa"/>
          </w:tcPr>
          <w:p w:rsidR="00864341" w:rsidRPr="00E10C5F" w:rsidRDefault="00945FA9">
            <w:pPr>
              <w:rPr>
                <w:lang w:val="es-CO"/>
              </w:rPr>
            </w:pPr>
            <w:r w:rsidRPr="00E10C5F">
              <w:rPr>
                <w:lang w:val="es-CO"/>
              </w:rPr>
              <w:drawing>
                <wp:inline distT="0" distB="0" distL="0" distR="0" wp14:anchorId="48A65C30" wp14:editId="312B7E9F">
                  <wp:extent cx="5444325" cy="1854200"/>
                  <wp:effectExtent l="0" t="0" r="444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576" cy="185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341" w:rsidRPr="00E10C5F" w:rsidRDefault="00864341">
      <w:pPr>
        <w:rPr>
          <w:lang w:val="es-CO"/>
        </w:rPr>
      </w:pPr>
    </w:p>
    <w:p w:rsidR="00864341" w:rsidRPr="00E10C5F" w:rsidRDefault="00864341">
      <w:pPr>
        <w:rPr>
          <w:lang w:val="es-CO"/>
        </w:rPr>
      </w:pP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--------------------------------------------------------------------</w:t>
      </w:r>
    </w:p>
    <w:p w:rsidR="00864341" w:rsidRPr="00E10C5F" w:rsidRDefault="00E10C5F">
      <w:pPr>
        <w:rPr>
          <w:lang w:val="es-CO"/>
        </w:rPr>
      </w:pPr>
      <w:r w:rsidRPr="00E10C5F">
        <w:rPr>
          <w:lang w:val="es-CO"/>
        </w:rPr>
        <w:t>3. RESOLUTION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Incident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Analysis</w:t>
      </w:r>
      <w:proofErr w:type="spellEnd"/>
      <w:r w:rsidRPr="00E10C5F">
        <w:rPr>
          <w:lang w:val="es-CO"/>
        </w:rPr>
        <w:t>: La sonda no realiza las tareas en el tiempo definido.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Workaround</w:t>
      </w:r>
      <w:proofErr w:type="spellEnd"/>
      <w:r w:rsidRPr="00E10C5F">
        <w:rPr>
          <w:lang w:val="es-CO"/>
        </w:rPr>
        <w:t>: Validar internamente las velocidades de trasmisiÃ³n co</w:t>
      </w:r>
      <w:r w:rsidRPr="00E10C5F">
        <w:rPr>
          <w:lang w:val="es-CO"/>
        </w:rPr>
        <w:t xml:space="preserve">n el </w:t>
      </w:r>
      <w:proofErr w:type="spellStart"/>
      <w:proofErr w:type="gramStart"/>
      <w:r w:rsidRPr="00E10C5F">
        <w:rPr>
          <w:lang w:val="es-CO"/>
        </w:rPr>
        <w:t>Ã¡</w:t>
      </w:r>
      <w:proofErr w:type="gramEnd"/>
      <w:r w:rsidRPr="00E10C5F">
        <w:rPr>
          <w:lang w:val="es-CO"/>
        </w:rPr>
        <w:t>rea</w:t>
      </w:r>
      <w:proofErr w:type="spellEnd"/>
      <w:r w:rsidRPr="00E10C5F">
        <w:rPr>
          <w:lang w:val="es-CO"/>
        </w:rPr>
        <w:t xml:space="preserve">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Recommendation</w:t>
      </w:r>
      <w:proofErr w:type="spellEnd"/>
      <w:r w:rsidRPr="00E10C5F">
        <w:rPr>
          <w:lang w:val="es-CO"/>
        </w:rPr>
        <w:t xml:space="preserve">: Validar internamente las velocidades de trasmisiÃ³n con el </w:t>
      </w:r>
      <w:proofErr w:type="spellStart"/>
      <w:proofErr w:type="gramStart"/>
      <w:r w:rsidRPr="00E10C5F">
        <w:rPr>
          <w:lang w:val="es-CO"/>
        </w:rPr>
        <w:t>Ã¡</w:t>
      </w:r>
      <w:proofErr w:type="gramEnd"/>
      <w:r w:rsidRPr="00E10C5F">
        <w:rPr>
          <w:lang w:val="es-CO"/>
        </w:rPr>
        <w:t>rea</w:t>
      </w:r>
      <w:proofErr w:type="spellEnd"/>
      <w:r w:rsidRPr="00E10C5F">
        <w:rPr>
          <w:lang w:val="es-CO"/>
        </w:rPr>
        <w:t xml:space="preserve"> de redes.</w:t>
      </w:r>
    </w:p>
    <w:p w:rsidR="00864341" w:rsidRPr="00E10C5F" w:rsidRDefault="00E10C5F">
      <w:pPr>
        <w:rPr>
          <w:lang w:val="es-CO"/>
        </w:rPr>
      </w:pPr>
      <w:proofErr w:type="spellStart"/>
      <w:r w:rsidRPr="00E10C5F">
        <w:rPr>
          <w:lang w:val="es-CO"/>
        </w:rPr>
        <w:t>Additional</w:t>
      </w:r>
      <w:proofErr w:type="spellEnd"/>
      <w:r w:rsidRPr="00E10C5F">
        <w:rPr>
          <w:lang w:val="es-CO"/>
        </w:rPr>
        <w:t xml:space="preserve"> </w:t>
      </w:r>
      <w:proofErr w:type="spellStart"/>
      <w:r w:rsidRPr="00E10C5F">
        <w:rPr>
          <w:lang w:val="es-CO"/>
        </w:rPr>
        <w:t>comments</w:t>
      </w:r>
      <w:proofErr w:type="spellEnd"/>
      <w:r w:rsidRPr="00E10C5F">
        <w:rPr>
          <w:lang w:val="es-CO"/>
        </w:rPr>
        <w:t>: NA</w:t>
      </w:r>
    </w:p>
    <w:sectPr w:rsidR="00864341" w:rsidRPr="00E10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7524"/>
    <w:rsid w:val="0029639D"/>
    <w:rsid w:val="00326F90"/>
    <w:rsid w:val="00864341"/>
    <w:rsid w:val="00945FA9"/>
    <w:rsid w:val="00A41FF1"/>
    <w:rsid w:val="00AA1D8D"/>
    <w:rsid w:val="00B47730"/>
    <w:rsid w:val="00CB0664"/>
    <w:rsid w:val="00E10C5F"/>
    <w:rsid w:val="00F17FC2"/>
    <w:rsid w:val="00FB30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B671341-FD7B-4278-B4CC-D9E6CF74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67A671-212A-4D87-9C17-48E98273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2097</Words>
  <Characters>11534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8</cp:revision>
  <dcterms:created xsi:type="dcterms:W3CDTF">2013-12-23T23:15:00Z</dcterms:created>
  <dcterms:modified xsi:type="dcterms:W3CDTF">2021-01-18T23:36:00Z</dcterms:modified>
  <cp:category/>
</cp:coreProperties>
</file>