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A4A" w:rsidRDefault="004F7304">
      <w:r>
        <w:t>--------------------------------------------------------------------</w:t>
      </w:r>
    </w:p>
    <w:p w:rsidR="00F32A4A" w:rsidRDefault="004F7304">
      <w:r>
        <w:t>1. GENERAL INFO</w:t>
      </w:r>
    </w:p>
    <w:p w:rsidR="00F32A4A" w:rsidRDefault="004F7304">
      <w:r>
        <w:t>GEMALTO SUPPORT TEAM - TECHNICAL REPORT</w:t>
      </w:r>
    </w:p>
    <w:p w:rsidR="00F32A4A" w:rsidRDefault="004F7304">
      <w:r>
        <w:t>Customer: TigoBo</w:t>
      </w:r>
    </w:p>
    <w:p w:rsidR="00F32A4A" w:rsidRDefault="004F7304">
      <w:r>
        <w:t>Contac Name: Carlos Mercado</w:t>
      </w:r>
    </w:p>
    <w:p w:rsidR="00F32A4A" w:rsidRDefault="004F7304">
      <w:r>
        <w:t xml:space="preserve">Call id: </w:t>
      </w:r>
    </w:p>
    <w:p w:rsidR="00F32A4A" w:rsidRDefault="004F7304">
      <w:r>
        <w:t>Date &amp; Time: 05-10-2020</w:t>
      </w:r>
    </w:p>
    <w:p w:rsidR="00F32A4A" w:rsidRDefault="00F32A4A"/>
    <w:p w:rsidR="00F32A4A" w:rsidRDefault="00F32A4A"/>
    <w:p w:rsidR="00F32A4A" w:rsidRDefault="004F7304">
      <w:r>
        <w:t>--------------------------------------------------------------------</w:t>
      </w:r>
    </w:p>
    <w:p w:rsidR="00F32A4A" w:rsidRDefault="004F7304">
      <w:r>
        <w:rPr>
          <w:b/>
        </w:rPr>
        <w:t>Cliente ID: 49249</w:t>
      </w:r>
    </w:p>
    <w:p w:rsidR="00F32A4A" w:rsidRDefault="004F7304">
      <w:proofErr w:type="spellStart"/>
      <w:r>
        <w:rPr>
          <w:b/>
        </w:rPr>
        <w:t>Descripcion</w:t>
      </w:r>
      <w:proofErr w:type="spellEnd"/>
      <w:r>
        <w:rPr>
          <w:b/>
        </w:rPr>
        <w:t xml:space="preserve">: </w:t>
      </w:r>
      <w:r w:rsidR="00B77F44" w:rsidRPr="00B77F44">
        <w:rPr>
          <w:b/>
        </w:rPr>
        <w:t xml:space="preserve">TIGOBO_M_029_Equipetrol </w:t>
      </w:r>
      <w:proofErr w:type="spellStart"/>
      <w:r w:rsidR="00B77F44" w:rsidRPr="00B77F44">
        <w:rPr>
          <w:b/>
        </w:rPr>
        <w:t>Norte_LTE_Santa</w:t>
      </w:r>
      <w:proofErr w:type="spellEnd"/>
      <w:r w:rsidR="00B77F44" w:rsidRPr="00B77F44">
        <w:rPr>
          <w:b/>
        </w:rPr>
        <w:t xml:space="preserve"> Cruz</w:t>
      </w:r>
    </w:p>
    <w:p w:rsidR="00F32A4A" w:rsidRDefault="004F7304">
      <w:r>
        <w:t>--------------------------------------------------------------------</w:t>
      </w:r>
    </w:p>
    <w:p w:rsidR="00F32A4A" w:rsidRDefault="004F7304">
      <w:r>
        <w:t xml:space="preserve">2. DETAILS OF INCIDENT: </w:t>
      </w:r>
    </w:p>
    <w:p w:rsidR="00F32A4A" w:rsidRDefault="004F7304">
      <w:r>
        <w:t xml:space="preserve">Impacted platform: </w:t>
      </w:r>
    </w:p>
    <w:p w:rsidR="00F32A4A" w:rsidRDefault="004F7304">
      <w:r>
        <w:t>Root Cause: desconocida aun</w:t>
      </w:r>
    </w:p>
    <w:p w:rsidR="00F32A4A" w:rsidRDefault="004F7304">
      <w:r>
        <w:t xml:space="preserve">Incident description: </w:t>
      </w:r>
    </w:p>
    <w:p w:rsidR="004F7304" w:rsidRDefault="004F7304">
      <w:r>
        <w:t xml:space="preserve">Evidencias: </w:t>
      </w:r>
    </w:p>
    <w:tbl>
      <w:tblPr>
        <w:tblStyle w:val="Tablaconcuadrcula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780"/>
      </w:tblGrid>
      <w:tr w:rsidR="004F7304" w:rsidTr="004F7304">
        <w:tc>
          <w:tcPr>
            <w:tcW w:w="8780" w:type="dxa"/>
            <w:shd w:val="clear" w:color="auto" w:fill="000000" w:themeFill="text1"/>
          </w:tcPr>
          <w:p w:rsidR="004F7304" w:rsidRPr="004F7304" w:rsidRDefault="004F7304" w:rsidP="004F7304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20:36:43.208 -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4F7304" w:rsidRPr="004F7304" w:rsidRDefault="004F7304" w:rsidP="004F7304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20:36:43.211 -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4F7304" w:rsidRPr="004F7304" w:rsidRDefault="004F7304" w:rsidP="004F7304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20:36:53.655 -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4F7304" w:rsidRPr="004F7304" w:rsidRDefault="004F7304" w:rsidP="004F7304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20:36:53.658 -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4F7304" w:rsidRPr="004F7304" w:rsidRDefault="004F7304" w:rsidP="004F7304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20:37:04.109 -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4F7304" w:rsidRPr="004F7304" w:rsidRDefault="004F7304" w:rsidP="004F7304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20:37:04.112 -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4F7304" w:rsidRPr="004F7304" w:rsidRDefault="004F7304" w:rsidP="004F7304">
            <w:pPr>
              <w:rPr>
                <w:i w:val="0"/>
              </w:rPr>
            </w:pPr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20:37:14.533 -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4F7304" w:rsidRDefault="004F7304"/>
        </w:tc>
      </w:tr>
    </w:tbl>
    <w:p w:rsidR="00F32A4A" w:rsidRDefault="00F32A4A"/>
    <w:p w:rsidR="00F32A4A" w:rsidRDefault="004F7304">
      <w:r>
        <w:t>--------------------------------------------------------------------</w:t>
      </w:r>
    </w:p>
    <w:p w:rsidR="00F32A4A" w:rsidRDefault="004F7304">
      <w:r>
        <w:t>3. RESOLUTION</w:t>
      </w:r>
    </w:p>
    <w:p w:rsidR="00F32A4A" w:rsidRDefault="004F7304">
      <w:r>
        <w:t>Incident Analysis: ya lo escribo coma ...</w:t>
      </w:r>
    </w:p>
    <w:p w:rsidR="00F32A4A" w:rsidRDefault="004F7304">
      <w:r>
        <w:lastRenderedPageBreak/>
        <w:t>Workaround: se aplica fix</w:t>
      </w:r>
    </w:p>
    <w:p w:rsidR="00F32A4A" w:rsidRDefault="004F7304">
      <w:r>
        <w:t>Recommendation: visita a sitio</w:t>
      </w:r>
    </w:p>
    <w:p w:rsidR="00F32A4A" w:rsidRDefault="004F7304">
      <w:r>
        <w:t>Additional comments: NA</w:t>
      </w:r>
    </w:p>
    <w:p w:rsidR="00F32A4A" w:rsidRDefault="00F32A4A"/>
    <w:p w:rsidR="004F7304" w:rsidRDefault="004F7304"/>
    <w:p w:rsidR="004F7304" w:rsidRDefault="004F7304"/>
    <w:p w:rsidR="00F32A4A" w:rsidRDefault="004F7304">
      <w:r>
        <w:t>--------------------------------------------------------------------</w:t>
      </w:r>
    </w:p>
    <w:p w:rsidR="00F32A4A" w:rsidRDefault="004F7304">
      <w:r>
        <w:rPr>
          <w:b/>
        </w:rPr>
        <w:t>Cliente ID: 1019</w:t>
      </w:r>
    </w:p>
    <w:p w:rsidR="00F32A4A" w:rsidRDefault="004F7304">
      <w:proofErr w:type="spellStart"/>
      <w:r>
        <w:rPr>
          <w:b/>
        </w:rPr>
        <w:t>Descripcion</w:t>
      </w:r>
      <w:proofErr w:type="spellEnd"/>
      <w:r>
        <w:rPr>
          <w:b/>
        </w:rPr>
        <w:t xml:space="preserve">: </w:t>
      </w:r>
      <w:r w:rsidR="00B77F44" w:rsidRPr="00B77F44">
        <w:rPr>
          <w:b/>
        </w:rPr>
        <w:t xml:space="preserve">TIGOBO_M_055_Hermanos </w:t>
      </w:r>
      <w:proofErr w:type="spellStart"/>
      <w:r w:rsidR="00B77F44" w:rsidRPr="00B77F44">
        <w:rPr>
          <w:b/>
        </w:rPr>
        <w:t>Ruiloba_LTE_Tarija_Julio</w:t>
      </w:r>
      <w:proofErr w:type="spellEnd"/>
      <w:r w:rsidR="00B77F44" w:rsidRPr="00B77F44">
        <w:rPr>
          <w:b/>
        </w:rPr>
        <w:t xml:space="preserve"> </w:t>
      </w:r>
      <w:proofErr w:type="spellStart"/>
      <w:r w:rsidR="00B77F44" w:rsidRPr="00B77F44">
        <w:rPr>
          <w:b/>
        </w:rPr>
        <w:t>Baldiviezo</w:t>
      </w:r>
      <w:proofErr w:type="spellEnd"/>
    </w:p>
    <w:p w:rsidR="00F32A4A" w:rsidRDefault="004F7304">
      <w:r>
        <w:t>--------------------------------------------------------------------</w:t>
      </w:r>
    </w:p>
    <w:p w:rsidR="00F32A4A" w:rsidRDefault="004F7304">
      <w:r>
        <w:t xml:space="preserve">2. DETAILS OF INCIDENT: </w:t>
      </w:r>
    </w:p>
    <w:p w:rsidR="00F32A4A" w:rsidRDefault="004F7304">
      <w:r>
        <w:t xml:space="preserve">Impacted platform: </w:t>
      </w:r>
    </w:p>
    <w:p w:rsidR="00F32A4A" w:rsidRDefault="004F7304">
      <w:r>
        <w:t>Root Cause: desconocida aun</w:t>
      </w:r>
    </w:p>
    <w:p w:rsidR="00F32A4A" w:rsidRDefault="004F7304">
      <w:r>
        <w:t xml:space="preserve">Incident description: </w:t>
      </w:r>
    </w:p>
    <w:p w:rsidR="00F32A4A" w:rsidRDefault="004F7304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4F7304" w:rsidTr="004F7304">
        <w:tc>
          <w:tcPr>
            <w:tcW w:w="8780" w:type="dxa"/>
            <w:shd w:val="clear" w:color="auto" w:fill="000000" w:themeFill="text1"/>
          </w:tcPr>
          <w:p w:rsidR="004F7304" w:rsidRPr="004F7304" w:rsidRDefault="004F7304" w:rsidP="004F7304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16:49:42.924 -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4F7304" w:rsidRPr="004F7304" w:rsidRDefault="004F7304" w:rsidP="004F7304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16:49:42.924 -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4F7304" w:rsidRPr="004F7304" w:rsidRDefault="004F7304" w:rsidP="004F7304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16:49:53.332 -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4F7304" w:rsidRPr="004F7304" w:rsidRDefault="004F7304" w:rsidP="004F7304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16:49:53.332 -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4F7304" w:rsidRPr="004F7304" w:rsidRDefault="004F7304" w:rsidP="004F7304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16:50:03.767 -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4F7304" w:rsidRPr="004F7304" w:rsidRDefault="004F7304" w:rsidP="004F7304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16:50:03.767 -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4F7304" w:rsidRDefault="004F7304" w:rsidP="004F7304"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16:50:14.324 -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</w:tc>
      </w:tr>
    </w:tbl>
    <w:p w:rsidR="004F7304" w:rsidRDefault="004F7304"/>
    <w:p w:rsidR="00F32A4A" w:rsidRDefault="004F7304">
      <w:r>
        <w:t>--------------------------------------------------------------------</w:t>
      </w:r>
    </w:p>
    <w:p w:rsidR="00F32A4A" w:rsidRDefault="004F7304">
      <w:r>
        <w:t>3. RESOLUTION</w:t>
      </w:r>
    </w:p>
    <w:p w:rsidR="00F32A4A" w:rsidRDefault="004F7304">
      <w:r>
        <w:t>Incident Analysis: ya lo escribo coma ...</w:t>
      </w:r>
    </w:p>
    <w:p w:rsidR="00F32A4A" w:rsidRDefault="004F7304">
      <w:r>
        <w:t>Workaround: se aplica fix</w:t>
      </w:r>
    </w:p>
    <w:p w:rsidR="00F32A4A" w:rsidRDefault="004F7304">
      <w:r>
        <w:t>Recommendation: visita a sitio</w:t>
      </w:r>
    </w:p>
    <w:p w:rsidR="004F7304" w:rsidRDefault="004F7304">
      <w:r>
        <w:t>Additional comments: NA</w:t>
      </w:r>
    </w:p>
    <w:p w:rsidR="00F32A4A" w:rsidRDefault="004F7304">
      <w:r>
        <w:lastRenderedPageBreak/>
        <w:t>--------------------------------------------------------------------</w:t>
      </w:r>
    </w:p>
    <w:p w:rsidR="00F32A4A" w:rsidRDefault="004F7304">
      <w:r>
        <w:rPr>
          <w:b/>
        </w:rPr>
        <w:t>Cliente ID: 36710</w:t>
      </w:r>
    </w:p>
    <w:p w:rsidR="00F32A4A" w:rsidRDefault="004F7304">
      <w:proofErr w:type="spellStart"/>
      <w:r>
        <w:rPr>
          <w:b/>
        </w:rPr>
        <w:t>Descripcion</w:t>
      </w:r>
      <w:proofErr w:type="spellEnd"/>
      <w:r>
        <w:rPr>
          <w:b/>
        </w:rPr>
        <w:t xml:space="preserve">: </w:t>
      </w:r>
      <w:r w:rsidR="00B77F44" w:rsidRPr="00B77F44">
        <w:rPr>
          <w:b/>
        </w:rPr>
        <w:t xml:space="preserve">TIGOBO_M_009_Villa </w:t>
      </w:r>
      <w:proofErr w:type="spellStart"/>
      <w:r w:rsidR="00B77F44" w:rsidRPr="00B77F44">
        <w:rPr>
          <w:b/>
        </w:rPr>
        <w:t>Busch_LTE_Pando</w:t>
      </w:r>
      <w:proofErr w:type="spellEnd"/>
    </w:p>
    <w:p w:rsidR="00F32A4A" w:rsidRDefault="004F7304">
      <w:r>
        <w:t>--------------------------------------------------------------------</w:t>
      </w:r>
    </w:p>
    <w:p w:rsidR="00F32A4A" w:rsidRDefault="004F7304">
      <w:r>
        <w:t xml:space="preserve">2. DETAILS OF INCIDENT: </w:t>
      </w:r>
    </w:p>
    <w:p w:rsidR="00F32A4A" w:rsidRDefault="004F7304">
      <w:r>
        <w:t xml:space="preserve">Impacted platform: </w:t>
      </w:r>
    </w:p>
    <w:p w:rsidR="00F32A4A" w:rsidRDefault="004F7304">
      <w:r>
        <w:t>Root Cause: desconocida aun</w:t>
      </w:r>
    </w:p>
    <w:p w:rsidR="00F32A4A" w:rsidRDefault="004F7304">
      <w:r>
        <w:t xml:space="preserve">Incident description: </w:t>
      </w:r>
    </w:p>
    <w:p w:rsidR="00F32A4A" w:rsidRDefault="004F7304">
      <w:r>
        <w:t xml:space="preserve">Evidencias: </w:t>
      </w:r>
    </w:p>
    <w:p w:rsidR="004F7304" w:rsidRDefault="004F73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4F7304" w:rsidTr="004F7304">
        <w:tc>
          <w:tcPr>
            <w:tcW w:w="8780" w:type="dxa"/>
            <w:shd w:val="clear" w:color="auto" w:fill="000000" w:themeFill="text1"/>
          </w:tcPr>
          <w:p w:rsidR="004F7304" w:rsidRPr="004F7304" w:rsidRDefault="004F7304" w:rsidP="004F7304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11:04:43.219 -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4F7304" w:rsidRPr="004F7304" w:rsidRDefault="004F7304" w:rsidP="004F7304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11:04:43.219 -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4F7304" w:rsidRPr="004F7304" w:rsidRDefault="004F7304" w:rsidP="004F7304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11:04:53.653 -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4F7304" w:rsidRPr="004F7304" w:rsidRDefault="004F7304" w:rsidP="004F7304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11:04:53.655 -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4F7304" w:rsidRPr="004F7304" w:rsidRDefault="004F7304" w:rsidP="004F7304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11:05:04.136 -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4F7304" w:rsidRPr="004F7304" w:rsidRDefault="004F7304" w:rsidP="004F7304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11:05:04.138 -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4F7304" w:rsidRDefault="004F7304" w:rsidP="004F7304"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2020-10-04 11:05:14.580 -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4F7304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</w:tc>
      </w:tr>
    </w:tbl>
    <w:p w:rsidR="004F7304" w:rsidRDefault="004F7304"/>
    <w:p w:rsidR="004F7304" w:rsidRDefault="004F7304">
      <w:r>
        <w:rPr>
          <w:noProof/>
          <w:lang w:val="es-CO" w:eastAsia="es-CO"/>
        </w:rPr>
        <w:drawing>
          <wp:inline distT="0" distB="0" distL="0" distR="0" wp14:anchorId="1076BA1D" wp14:editId="564AFFD3">
            <wp:extent cx="5486400" cy="383540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4A" w:rsidRDefault="004F7304">
      <w:r>
        <w:t>--------------------------------------------------------------------</w:t>
      </w:r>
    </w:p>
    <w:p w:rsidR="00F32A4A" w:rsidRDefault="004F7304">
      <w:r>
        <w:t>3. RESOLUTION</w:t>
      </w:r>
    </w:p>
    <w:p w:rsidR="00F32A4A" w:rsidRDefault="004F7304">
      <w:r>
        <w:t>Incident Analysis: ya lo escribo coma ...</w:t>
      </w:r>
    </w:p>
    <w:p w:rsidR="00F32A4A" w:rsidRDefault="004F7304">
      <w:r>
        <w:t>Workaround: se aplica fix</w:t>
      </w:r>
    </w:p>
    <w:p w:rsidR="00F32A4A" w:rsidRDefault="004F7304">
      <w:r>
        <w:t>Recommendation: visita a sitio</w:t>
      </w:r>
    </w:p>
    <w:p w:rsidR="00F32A4A" w:rsidRDefault="004F7304">
      <w:r>
        <w:t>Additional comments: NA</w:t>
      </w:r>
    </w:p>
    <w:p w:rsidR="00F32A4A" w:rsidRDefault="00F32A4A"/>
    <w:p w:rsidR="00F32A4A" w:rsidRDefault="00F32A4A"/>
    <w:p w:rsidR="004F7304" w:rsidRDefault="004F7304"/>
    <w:p w:rsidR="00F32A4A" w:rsidRDefault="004F7304">
      <w:r>
        <w:lastRenderedPageBreak/>
        <w:t>--------------------------------------------------------------------</w:t>
      </w:r>
    </w:p>
    <w:p w:rsidR="00F32A4A" w:rsidRDefault="004F7304">
      <w:r>
        <w:rPr>
          <w:b/>
        </w:rPr>
        <w:t>Cliente ID: 42139</w:t>
      </w:r>
    </w:p>
    <w:p w:rsidR="00F32A4A" w:rsidRDefault="004F7304">
      <w:proofErr w:type="spellStart"/>
      <w:r>
        <w:rPr>
          <w:b/>
        </w:rPr>
        <w:t>Descripcion</w:t>
      </w:r>
      <w:proofErr w:type="spellEnd"/>
      <w:r>
        <w:rPr>
          <w:b/>
        </w:rPr>
        <w:t xml:space="preserve">: </w:t>
      </w:r>
      <w:r w:rsidR="00B77F44" w:rsidRPr="00B77F44">
        <w:rPr>
          <w:b/>
        </w:rPr>
        <w:t>TIGOBO_M_008_Av. Pedro Marban_3G_Beni</w:t>
      </w:r>
    </w:p>
    <w:p w:rsidR="00F32A4A" w:rsidRDefault="004F7304">
      <w:r>
        <w:t>--------------------------------------------------------------------</w:t>
      </w:r>
    </w:p>
    <w:p w:rsidR="00F32A4A" w:rsidRDefault="004F7304">
      <w:r>
        <w:t xml:space="preserve">2. DETAILS OF INCIDENT: </w:t>
      </w:r>
    </w:p>
    <w:p w:rsidR="00F32A4A" w:rsidRDefault="004F7304">
      <w:r>
        <w:t xml:space="preserve">Impacted platform: </w:t>
      </w:r>
    </w:p>
    <w:p w:rsidR="00F32A4A" w:rsidRDefault="004F7304">
      <w:r>
        <w:t>Root Cause: No aplica</w:t>
      </w:r>
    </w:p>
    <w:p w:rsidR="00F32A4A" w:rsidRDefault="004F7304">
      <w:r>
        <w:t xml:space="preserve">Incident description: </w:t>
      </w:r>
    </w:p>
    <w:p w:rsidR="00F32A4A" w:rsidRDefault="004F7304">
      <w:r>
        <w:t xml:space="preserve">Evidencias: </w:t>
      </w:r>
    </w:p>
    <w:p w:rsidR="004F7304" w:rsidRDefault="004F7304">
      <w:r>
        <w:rPr>
          <w:noProof/>
          <w:lang w:val="es-CO" w:eastAsia="es-CO"/>
        </w:rPr>
        <w:drawing>
          <wp:inline distT="0" distB="0" distL="0" distR="0" wp14:anchorId="39F6AE17" wp14:editId="4B504DA9">
            <wp:extent cx="5486400" cy="168402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4A" w:rsidRDefault="004F7304">
      <w:r>
        <w:t>--------------------------------------------------------------------</w:t>
      </w:r>
    </w:p>
    <w:p w:rsidR="00F32A4A" w:rsidRDefault="004F7304">
      <w:r>
        <w:t>3. RESOLUTION</w:t>
      </w:r>
    </w:p>
    <w:p w:rsidR="00F32A4A" w:rsidRDefault="004F7304">
      <w:r>
        <w:t>Incident Analysis: prueba de Analisis</w:t>
      </w:r>
    </w:p>
    <w:p w:rsidR="00F32A4A" w:rsidRDefault="004F7304">
      <w:r>
        <w:t>Workaround: NA</w:t>
      </w:r>
    </w:p>
    <w:p w:rsidR="00F32A4A" w:rsidRDefault="004F7304">
      <w:r>
        <w:t>Recommendation: NA</w:t>
      </w:r>
    </w:p>
    <w:p w:rsidR="00F32A4A" w:rsidRDefault="004F7304">
      <w:r>
        <w:t>Additional comments: NA</w:t>
      </w:r>
    </w:p>
    <w:p w:rsidR="00F32A4A" w:rsidRDefault="00F32A4A"/>
    <w:p w:rsidR="00F32A4A" w:rsidRDefault="00F32A4A"/>
    <w:p w:rsidR="00F32A4A" w:rsidRDefault="00F32A4A"/>
    <w:p w:rsidR="004F7304" w:rsidRDefault="004F7304"/>
    <w:p w:rsidR="004F7304" w:rsidRDefault="004F7304"/>
    <w:p w:rsidR="004F7304" w:rsidRDefault="004F7304"/>
    <w:p w:rsidR="004F7304" w:rsidRDefault="004F7304"/>
    <w:p w:rsidR="00F32A4A" w:rsidRDefault="00F32A4A"/>
    <w:p w:rsidR="00F32A4A" w:rsidRDefault="004F7304">
      <w:r>
        <w:lastRenderedPageBreak/>
        <w:t>--------------------------------------------------------------------</w:t>
      </w:r>
    </w:p>
    <w:p w:rsidR="00F32A4A" w:rsidRDefault="004F7304">
      <w:r>
        <w:rPr>
          <w:b/>
        </w:rPr>
        <w:t>Cliente ID: 42149</w:t>
      </w:r>
    </w:p>
    <w:p w:rsidR="00F32A4A" w:rsidRDefault="004F7304">
      <w:proofErr w:type="spellStart"/>
      <w:r>
        <w:rPr>
          <w:b/>
        </w:rPr>
        <w:t>Descripcion</w:t>
      </w:r>
      <w:proofErr w:type="spellEnd"/>
      <w:r>
        <w:rPr>
          <w:b/>
        </w:rPr>
        <w:t xml:space="preserve">: </w:t>
      </w:r>
      <w:r w:rsidR="00B77F44" w:rsidRPr="00B77F44">
        <w:rPr>
          <w:b/>
        </w:rPr>
        <w:t>TIGOBO_M_024_Raquelita_3G_Cochabamba _Diego Vargas</w:t>
      </w:r>
      <w:bookmarkStart w:id="0" w:name="_GoBack"/>
      <w:bookmarkEnd w:id="0"/>
    </w:p>
    <w:p w:rsidR="00F32A4A" w:rsidRDefault="004F7304">
      <w:r>
        <w:t>--------------------------------------------------------------------</w:t>
      </w:r>
    </w:p>
    <w:p w:rsidR="00F32A4A" w:rsidRDefault="004F7304">
      <w:r>
        <w:t xml:space="preserve">2. DETAILS OF INCIDENT: </w:t>
      </w:r>
    </w:p>
    <w:p w:rsidR="00F32A4A" w:rsidRDefault="004F7304">
      <w:r>
        <w:t xml:space="preserve">Impacted platform: </w:t>
      </w:r>
    </w:p>
    <w:p w:rsidR="00F32A4A" w:rsidRDefault="004F7304">
      <w:r>
        <w:t>Root Cause: No aplica</w:t>
      </w:r>
    </w:p>
    <w:p w:rsidR="00F32A4A" w:rsidRDefault="004F7304">
      <w:r>
        <w:t xml:space="preserve">Incident description: </w:t>
      </w:r>
    </w:p>
    <w:p w:rsidR="00F32A4A" w:rsidRDefault="004F7304">
      <w:r>
        <w:t xml:space="preserve">Evidencias: </w:t>
      </w:r>
    </w:p>
    <w:p w:rsidR="00F32A4A" w:rsidRDefault="004F7304">
      <w:r>
        <w:t>--------------------------------------------------------------------</w:t>
      </w:r>
    </w:p>
    <w:p w:rsidR="00F32A4A" w:rsidRDefault="004F7304">
      <w:r>
        <w:t>3. RESOLUTION</w:t>
      </w:r>
    </w:p>
    <w:p w:rsidR="00F32A4A" w:rsidRDefault="004F7304">
      <w:r>
        <w:t>Incident Analysis: prueba de Analisis</w:t>
      </w:r>
    </w:p>
    <w:p w:rsidR="00F32A4A" w:rsidRDefault="004F7304">
      <w:r>
        <w:t>Workaround: NA</w:t>
      </w:r>
    </w:p>
    <w:p w:rsidR="00F32A4A" w:rsidRDefault="004F7304">
      <w:r>
        <w:t>Recommendation: NA</w:t>
      </w:r>
    </w:p>
    <w:p w:rsidR="00F32A4A" w:rsidRDefault="004F7304">
      <w:r>
        <w:t>Additional comments: NA</w:t>
      </w:r>
    </w:p>
    <w:sectPr w:rsidR="00F32A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304"/>
    <w:rsid w:val="00AA1D8D"/>
    <w:rsid w:val="00B47730"/>
    <w:rsid w:val="00B77F44"/>
    <w:rsid w:val="00CB0664"/>
    <w:rsid w:val="00F32A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2E806123-4232-4433-9CB6-42FFCAD8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F8D294-1D79-4B00-B536-D6C3DE51D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998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3</cp:revision>
  <dcterms:created xsi:type="dcterms:W3CDTF">2013-12-23T23:15:00Z</dcterms:created>
  <dcterms:modified xsi:type="dcterms:W3CDTF">2020-10-05T22:00:00Z</dcterms:modified>
  <cp:category/>
</cp:coreProperties>
</file>