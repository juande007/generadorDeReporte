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Descripcion</w:t>
            </w:r>
          </w:p>
        </w:tc>
        <w:tc>
          <w:tcPr>
            <w:tcW w:type="dxa" w:w="2880"/>
          </w:tcPr>
          <w:p>
            <w:r>
              <w:t>Evaluacion de soporte</w:t>
            </w:r>
          </w:p>
        </w:tc>
      </w:tr>
      <w:tr>
        <w:tc>
          <w:tcPr>
            <w:tcW w:type="dxa" w:w="2880"/>
          </w:tcPr>
          <w:p>
            <w:r>
              <w:t>917</w:t>
            </w:r>
          </w:p>
        </w:tc>
        <w:tc>
          <w:tcPr>
            <w:tcW w:type="dxa" w:w="2880"/>
          </w:tcPr>
          <w:p>
            <w:r>
              <w:t>TIGOBO_M_041_Av. Los Pinos_LTE_Potosi</w:t>
            </w:r>
          </w:p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>
            <w:r>
              <w:t>918</w:t>
            </w:r>
          </w:p>
        </w:tc>
        <w:tc>
          <w:tcPr>
            <w:tcW w:type="dxa" w:w="2880"/>
          </w:tcPr>
          <w:p>
            <w:r>
              <w:t>TIGOBO_M_043_Quirpinchaca_LTE_Chuquisaca_Weymar Garcia</w:t>
            </w:r>
          </w:p>
        </w:tc>
        <w:tc>
          <w:tcPr>
            <w:tcW w:type="dxa" w:w="2880"/>
          </w:tcPr>
          <w:p/>
        </w:tc>
      </w:tr>
    </w:tbl>
    <w:p>
      <w:r>
        <w:t>--------------------------------------------------------------------</w:t>
      </w:r>
    </w:p>
    <w:p>
      <w:r>
        <w:t>1. GENERAL INFO</w:t>
      </w:r>
    </w:p>
    <w:p>
      <w:r>
        <w:t>GEMALTO SUPPORT TEAM - TECHNICAL REPORT</w:t>
      </w:r>
    </w:p>
    <w:p>
      <w:r>
        <w:t>Customer: TigoBo</w:t>
      </w:r>
    </w:p>
    <w:p>
      <w:r>
        <w:t>Contac Name: Carlos Mercado</w:t>
      </w:r>
    </w:p>
    <w:p>
      <w:r>
        <w:t xml:space="preserve">Call id: </w:t>
      </w:r>
    </w:p>
    <w:p>
      <w:r>
        <w:t>Date &amp; Time: 06-01-2021</w:t>
      </w:r>
    </w:p>
    <w:p/>
    <w:p/>
    <w:p/>
    <w:p/>
    <w:p>
      <w:r>
        <w:t>--------------------------------------------------------------------</w:t>
      </w:r>
    </w:p>
    <w:p>
      <w:r>
        <w:rPr>
          <w:b/>
        </w:rPr>
        <w:t>Cliente ID: 917</w:t>
      </w:r>
    </w:p>
    <w:p>
      <w:r>
        <w:rPr>
          <w:b/>
        </w:rPr>
        <w:t>Descripcion: TIGOBO_M_041_Av. Los Pinos_LTE_Potosi</w:t>
      </w:r>
    </w:p>
    <w:p>
      <w:r>
        <w:t>--------------------------------------------------------------------</w:t>
      </w:r>
    </w:p>
    <w:p>
      <w:r>
        <w:t xml:space="preserve">2. DETAILS OF INCIDENT: </w:t>
      </w:r>
    </w:p>
    <w:p>
      <w:r>
        <w:t>Impacted platform: NxClient</w:t>
      </w:r>
    </w:p>
    <w:p>
      <w:r>
        <w:t>Root Cause: Desconocido, out of support scope.</w:t>
      </w:r>
    </w:p>
    <w:p>
      <w:r>
        <w:t>Incident description:  La sonda presenta fallas en las tareas de subida y descarga de archivos.</w:t>
      </w:r>
    </w:p>
    <w:p>
      <w:r>
        <w:t xml:space="preserve">Evidencias: 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Hola</w:t>
            </w:r>
          </w:p>
        </w:tc>
      </w:tr>
    </w:tbl>
    <w:p/>
    <w:p/>
    <w:p>
      <w:r>
        <w:t>--------------------------------------------------------------------</w:t>
      </w:r>
    </w:p>
    <w:p>
      <w:r>
        <w:t>3. RESOLUTION</w:t>
      </w:r>
    </w:p>
    <w:p>
      <w:r>
        <w:t>Incident Analysis: La sonda presenta fallas en las tareas de subida y descarga de archivos, esto puede deberse a un problema de red o un problema en el Media Server</w:t>
      </w:r>
    </w:p>
    <w:p>
      <w:r>
        <w:t>Workaround: Validar internamente con el Ã¡rea de redes.</w:t>
      </w:r>
    </w:p>
    <w:p>
      <w:r>
        <w:t>Recommendation: Revisar si hubieron problemas de red en el periodo de fallo.</w:t>
      </w:r>
    </w:p>
    <w:p>
      <w:r>
        <w:t>Additional comments: NA</w:t>
      </w:r>
    </w:p>
    <w:p/>
    <w:p/>
    <w:p/>
    <w:p/>
    <w:p>
      <w:r>
        <w:t>--------------------------------------------------------------------</w:t>
      </w:r>
    </w:p>
    <w:p>
      <w:r>
        <w:rPr>
          <w:b/>
        </w:rPr>
        <w:t>Cliente ID: 918</w:t>
      </w:r>
    </w:p>
    <w:p>
      <w:r>
        <w:rPr>
          <w:b/>
        </w:rPr>
        <w:t>Descripcion: TIGOBO_M_043_Quirpinchaca_LTE_Chuquisaca_Weymar Garcia</w:t>
      </w:r>
    </w:p>
    <w:p>
      <w:r>
        <w:t>--------------------------------------------------------------------</w:t>
      </w:r>
    </w:p>
    <w:p>
      <w:r>
        <w:t xml:space="preserve">2. DETAILS OF INCIDENT: </w:t>
      </w:r>
    </w:p>
    <w:p>
      <w:r>
        <w:t>Impacted platform: NxClient</w:t>
      </w:r>
    </w:p>
    <w:p>
      <w:r>
        <w:t>Root Cause: Desconocido, posible desgaste natural o un ambiente no apropiado.</w:t>
      </w:r>
    </w:p>
    <w:p>
      <w:r>
        <w:t>Incident description: Cuando se presenta un fallo en la SIM, se observa un mensaje de error como este ERROR: SIM failure.</w:t>
      </w:r>
    </w:p>
    <w:p>
      <w:r>
        <w:t xml:space="preserve">Evidencias: 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pruebas</w:t>
            </w:r>
          </w:p>
        </w:tc>
      </w:tr>
    </w:tbl>
    <w:p/>
    <w:p/>
    <w:p>
      <w:r>
        <w:t>--------------------------------------------------------------------</w:t>
      </w:r>
    </w:p>
    <w:p>
      <w:r>
        <w:t>3. RESOLUTION</w:t>
      </w:r>
    </w:p>
    <w:p>
      <w:r>
        <w:t>Incident Analysis: La sim falla y la sonda no logra establecer conexiÃ³n a la red.</w:t>
      </w:r>
    </w:p>
    <w:p>
      <w:r>
        <w:t>Workaround: Generalmente luego de un tiempo la sonda se recupera, sin embargo se ha aplicado un fix el cual ayuda a mitigar este error.</w:t>
      </w:r>
    </w:p>
    <w:p>
      <w:r>
        <w:t>Recommendation: En caso de que el issue se presente constantemente, se recomienda hacer un cambio de SIM CARD.</w:t>
      </w:r>
    </w:p>
    <w:p>
      <w:r>
        <w:t>Additional comments: NA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i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