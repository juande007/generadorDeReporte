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C4814">
        <w:tc>
          <w:tcPr>
            <w:tcW w:w="2880" w:type="dxa"/>
          </w:tcPr>
          <w:p w:rsidR="008C4814" w:rsidRDefault="007A6ED0">
            <w:r>
              <w:t>ID</w:t>
            </w:r>
          </w:p>
        </w:tc>
        <w:tc>
          <w:tcPr>
            <w:tcW w:w="2880" w:type="dxa"/>
          </w:tcPr>
          <w:p w:rsidR="008C4814" w:rsidRDefault="007A6ED0">
            <w:r>
              <w:t>Descripcion</w:t>
            </w:r>
          </w:p>
        </w:tc>
        <w:tc>
          <w:tcPr>
            <w:tcW w:w="2880" w:type="dxa"/>
          </w:tcPr>
          <w:p w:rsidR="008C4814" w:rsidRDefault="007A6ED0">
            <w:r>
              <w:t>Evaluacion de soporte</w:t>
            </w:r>
          </w:p>
        </w:tc>
      </w:tr>
      <w:tr w:rsidR="008C4814">
        <w:tc>
          <w:tcPr>
            <w:tcW w:w="2880" w:type="dxa"/>
          </w:tcPr>
          <w:p w:rsidR="008C4814" w:rsidRDefault="007A6ED0">
            <w:r>
              <w:t>42</w:t>
            </w:r>
          </w:p>
        </w:tc>
        <w:tc>
          <w:tcPr>
            <w:tcW w:w="2880" w:type="dxa"/>
          </w:tcPr>
          <w:p w:rsidR="008C4814" w:rsidRDefault="007A6ED0">
            <w:r>
              <w:t>CB2025 NTELBO-F_4;Cochabamba;-97;WIMAX;2</w:t>
            </w:r>
          </w:p>
        </w:tc>
        <w:tc>
          <w:tcPr>
            <w:tcW w:w="2880" w:type="dxa"/>
          </w:tcPr>
          <w:p w:rsidR="008C4814" w:rsidRDefault="008C4814"/>
        </w:tc>
      </w:tr>
      <w:tr w:rsidR="008C4814">
        <w:tc>
          <w:tcPr>
            <w:tcW w:w="2880" w:type="dxa"/>
          </w:tcPr>
          <w:p w:rsidR="008C4814" w:rsidRDefault="007A6ED0">
            <w:r>
              <w:t>23</w:t>
            </w:r>
          </w:p>
        </w:tc>
        <w:tc>
          <w:tcPr>
            <w:tcW w:w="2880" w:type="dxa"/>
          </w:tcPr>
          <w:p w:rsidR="008C4814" w:rsidRDefault="007A6ED0">
            <w:r>
              <w:t>SANTA CRUZ - TALLER MARQUINO;NTELBO-M_35</w:t>
            </w:r>
          </w:p>
        </w:tc>
        <w:tc>
          <w:tcPr>
            <w:tcW w:w="2880" w:type="dxa"/>
          </w:tcPr>
          <w:p w:rsidR="008C4814" w:rsidRDefault="008C4814"/>
        </w:tc>
      </w:tr>
      <w:tr w:rsidR="008C4814">
        <w:tc>
          <w:tcPr>
            <w:tcW w:w="2880" w:type="dxa"/>
          </w:tcPr>
          <w:p w:rsidR="008C4814" w:rsidRDefault="007A6ED0">
            <w:r>
              <w:t>49</w:t>
            </w:r>
          </w:p>
        </w:tc>
        <w:tc>
          <w:tcPr>
            <w:tcW w:w="2880" w:type="dxa"/>
          </w:tcPr>
          <w:p w:rsidR="008C4814" w:rsidRDefault="007A6ED0">
            <w:r>
              <w:t>LA PAZ  - SAN MIGUEL - NTELBO-M_44</w:t>
            </w:r>
          </w:p>
        </w:tc>
        <w:tc>
          <w:tcPr>
            <w:tcW w:w="2880" w:type="dxa"/>
          </w:tcPr>
          <w:p w:rsidR="008C4814" w:rsidRDefault="008C4814"/>
        </w:tc>
      </w:tr>
      <w:tr w:rsidR="008C4814">
        <w:tc>
          <w:tcPr>
            <w:tcW w:w="2880" w:type="dxa"/>
          </w:tcPr>
          <w:p w:rsidR="008C4814" w:rsidRDefault="007A6ED0">
            <w:r>
              <w:t>10</w:t>
            </w:r>
          </w:p>
        </w:tc>
        <w:tc>
          <w:tcPr>
            <w:tcW w:w="2880" w:type="dxa"/>
          </w:tcPr>
          <w:p w:rsidR="008C4814" w:rsidRDefault="007A6ED0">
            <w:r>
              <w:t>ORURO - SAN PEDRO;NTELBO-M_22</w:t>
            </w:r>
          </w:p>
        </w:tc>
        <w:tc>
          <w:tcPr>
            <w:tcW w:w="2880" w:type="dxa"/>
          </w:tcPr>
          <w:p w:rsidR="008C4814" w:rsidRDefault="008C4814"/>
        </w:tc>
      </w:tr>
      <w:tr w:rsidR="008C4814">
        <w:tc>
          <w:tcPr>
            <w:tcW w:w="2880" w:type="dxa"/>
          </w:tcPr>
          <w:p w:rsidR="008C4814" w:rsidRDefault="007A6ED0">
            <w:r>
              <w:t>34</w:t>
            </w:r>
          </w:p>
        </w:tc>
        <w:tc>
          <w:tcPr>
            <w:tcW w:w="2880" w:type="dxa"/>
          </w:tcPr>
          <w:p w:rsidR="008C4814" w:rsidRDefault="007A6ED0">
            <w:r>
              <w:t>TR4501 NTELBO-F_6;Beni;-95;TDD;4</w:t>
            </w:r>
          </w:p>
        </w:tc>
        <w:tc>
          <w:tcPr>
            <w:tcW w:w="2880" w:type="dxa"/>
          </w:tcPr>
          <w:p w:rsidR="008C4814" w:rsidRDefault="008C4814"/>
        </w:tc>
      </w:tr>
      <w:tr w:rsidR="008C4814">
        <w:tc>
          <w:tcPr>
            <w:tcW w:w="2880" w:type="dxa"/>
          </w:tcPr>
          <w:p w:rsidR="008C4814" w:rsidRDefault="007A6ED0">
            <w:r>
              <w:t>36</w:t>
            </w:r>
          </w:p>
        </w:tc>
        <w:tc>
          <w:tcPr>
            <w:tcW w:w="2880" w:type="dxa"/>
          </w:tcPr>
          <w:p w:rsidR="008C4814" w:rsidRDefault="007A6ED0">
            <w:r>
              <w:t xml:space="preserve">SC3044 </w:t>
            </w:r>
            <w:r>
              <w:t>NTELBO-F_5;Santa Cruz;-110;TDD;6</w:t>
            </w:r>
          </w:p>
        </w:tc>
        <w:tc>
          <w:tcPr>
            <w:tcW w:w="2880" w:type="dxa"/>
          </w:tcPr>
          <w:p w:rsidR="008C4814" w:rsidRDefault="008C4814"/>
        </w:tc>
      </w:tr>
    </w:tbl>
    <w:p w:rsidR="008C4814" w:rsidRDefault="007A6ED0">
      <w:r>
        <w:t>--------------------------------------------------------------------</w:t>
      </w:r>
    </w:p>
    <w:p w:rsidR="008C4814" w:rsidRDefault="007A6ED0">
      <w:r>
        <w:t>1. GENERAL INFO</w:t>
      </w:r>
    </w:p>
    <w:p w:rsidR="008C4814" w:rsidRDefault="007A6ED0">
      <w:r>
        <w:t>GEMALTO SUPPORT TEAM - TECHNICAL REPORT</w:t>
      </w:r>
    </w:p>
    <w:p w:rsidR="008C4814" w:rsidRDefault="007A6ED0">
      <w:r>
        <w:t>Customer: Nuevatel</w:t>
      </w:r>
    </w:p>
    <w:p w:rsidR="008C4814" w:rsidRDefault="007A6ED0">
      <w:r>
        <w:t>Contac Name: Sergio Iporre</w:t>
      </w:r>
    </w:p>
    <w:p w:rsidR="008C4814" w:rsidRDefault="007A6ED0">
      <w:r>
        <w:t xml:space="preserve">Call id: </w:t>
      </w:r>
    </w:p>
    <w:p w:rsidR="008C4814" w:rsidRDefault="007A6ED0">
      <w:r>
        <w:t>Date &amp; Time: 18-11-2020</w:t>
      </w:r>
    </w:p>
    <w:p w:rsidR="008C4814" w:rsidRDefault="008C4814"/>
    <w:p w:rsidR="008C4814" w:rsidRDefault="008C4814"/>
    <w:p w:rsidR="008C4814" w:rsidRDefault="008C4814"/>
    <w:p w:rsidR="001C6635" w:rsidRDefault="001C6635"/>
    <w:p w:rsidR="008C4814" w:rsidRDefault="008C4814"/>
    <w:p w:rsidR="008C4814" w:rsidRDefault="007A6ED0">
      <w:r>
        <w:t>------------</w:t>
      </w:r>
      <w:r>
        <w:t>--------------------------------------------------------</w:t>
      </w:r>
    </w:p>
    <w:p w:rsidR="008C4814" w:rsidRDefault="007A6ED0">
      <w:r>
        <w:rPr>
          <w:b/>
        </w:rPr>
        <w:t>Cliente ID: 42</w:t>
      </w:r>
    </w:p>
    <w:p w:rsidR="008C4814" w:rsidRDefault="007A6ED0">
      <w:r>
        <w:rPr>
          <w:b/>
        </w:rPr>
        <w:t>Descripcion: CB2025 NTELBO-F_4;Cochabamba;-97;WIMAX;2</w:t>
      </w:r>
    </w:p>
    <w:p w:rsidR="008C4814" w:rsidRDefault="007A6ED0">
      <w:r>
        <w:t>--------------------------------------------------------------------</w:t>
      </w:r>
    </w:p>
    <w:p w:rsidR="001C6635" w:rsidRPr="00163682" w:rsidRDefault="001C6635" w:rsidP="00984BBF">
      <w:pPr>
        <w:rPr>
          <w:lang w:val="es-CO"/>
        </w:rPr>
      </w:pPr>
      <w:r w:rsidRPr="00163682">
        <w:rPr>
          <w:lang w:val="es-CO"/>
        </w:rPr>
        <w:t xml:space="preserve">2. DETAILS OF INCIDENT: </w:t>
      </w:r>
    </w:p>
    <w:p w:rsidR="001C6635" w:rsidRPr="00163682" w:rsidRDefault="001C6635" w:rsidP="00984BBF">
      <w:pPr>
        <w:rPr>
          <w:lang w:val="es-CO"/>
        </w:rPr>
      </w:pPr>
      <w:proofErr w:type="spellStart"/>
      <w:r w:rsidRPr="00163682">
        <w:rPr>
          <w:lang w:val="es-CO"/>
        </w:rPr>
        <w:t>Impacted</w:t>
      </w:r>
      <w:proofErr w:type="spellEnd"/>
      <w:r w:rsidRPr="00163682">
        <w:rPr>
          <w:lang w:val="es-CO"/>
        </w:rPr>
        <w:t xml:space="preserve"> </w:t>
      </w:r>
      <w:proofErr w:type="spellStart"/>
      <w:r w:rsidRPr="00163682">
        <w:rPr>
          <w:lang w:val="es-CO"/>
        </w:rPr>
        <w:t>platform</w:t>
      </w:r>
      <w:proofErr w:type="spellEnd"/>
      <w:r w:rsidRPr="00163682">
        <w:rPr>
          <w:lang w:val="es-CO"/>
        </w:rPr>
        <w:t xml:space="preserve">: </w:t>
      </w:r>
      <w:proofErr w:type="spellStart"/>
      <w:r w:rsidRPr="00163682">
        <w:rPr>
          <w:lang w:val="es-CO"/>
        </w:rPr>
        <w:t>NxClient</w:t>
      </w:r>
      <w:proofErr w:type="spellEnd"/>
    </w:p>
    <w:p w:rsidR="001C6635" w:rsidRPr="00163682" w:rsidRDefault="001C6635" w:rsidP="00984BBF">
      <w:pPr>
        <w:rPr>
          <w:lang w:val="es-CO"/>
        </w:rPr>
      </w:pPr>
      <w:proofErr w:type="spellStart"/>
      <w:r w:rsidRPr="00163682">
        <w:rPr>
          <w:lang w:val="es-CO"/>
        </w:rPr>
        <w:t>Root</w:t>
      </w:r>
      <w:proofErr w:type="spellEnd"/>
      <w:r w:rsidRPr="00163682">
        <w:rPr>
          <w:lang w:val="es-CO"/>
        </w:rPr>
        <w:t xml:space="preserve"> Cause: </w:t>
      </w:r>
    </w:p>
    <w:p w:rsidR="001C6635" w:rsidRPr="00163682" w:rsidRDefault="001C6635" w:rsidP="00984BBF">
      <w:pPr>
        <w:rPr>
          <w:u w:val="single"/>
          <w:lang w:val="es-CO"/>
        </w:rPr>
      </w:pPr>
      <w:proofErr w:type="spellStart"/>
      <w:r w:rsidRPr="00163682">
        <w:rPr>
          <w:lang w:val="es-CO"/>
        </w:rPr>
        <w:t>Incident</w:t>
      </w:r>
      <w:proofErr w:type="spellEnd"/>
      <w:r w:rsidRPr="00163682">
        <w:rPr>
          <w:lang w:val="es-CO"/>
        </w:rPr>
        <w:t xml:space="preserve"> </w:t>
      </w:r>
      <w:proofErr w:type="spellStart"/>
      <w:r w:rsidRPr="00163682">
        <w:rPr>
          <w:lang w:val="es-CO"/>
        </w:rPr>
        <w:t>description</w:t>
      </w:r>
      <w:proofErr w:type="spellEnd"/>
      <w:r w:rsidRPr="00163682">
        <w:rPr>
          <w:lang w:val="es-CO"/>
        </w:rPr>
        <w:t>: La sonda no se conecta desde el 22 de Febrero.</w:t>
      </w:r>
    </w:p>
    <w:p w:rsidR="001C6635" w:rsidRPr="00163682" w:rsidRDefault="001C6635" w:rsidP="001C6635">
      <w:pPr>
        <w:rPr>
          <w:lang w:val="es-CO"/>
        </w:rPr>
      </w:pPr>
      <w:r w:rsidRPr="00163682">
        <w:rPr>
          <w:lang w:val="es-CO"/>
        </w:rP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8C4814">
        <w:tc>
          <w:tcPr>
            <w:tcW w:w="8640" w:type="dxa"/>
          </w:tcPr>
          <w:p w:rsidR="008C4814" w:rsidRDefault="001C6635">
            <w:r w:rsidRPr="002B375E">
              <w:rPr>
                <w:lang w:val="es-ES"/>
              </w:rPr>
              <w:drawing>
                <wp:inline distT="0" distB="0" distL="0" distR="0" wp14:anchorId="0583CAB4" wp14:editId="2C04181F">
                  <wp:extent cx="5612130" cy="489585"/>
                  <wp:effectExtent l="0" t="0" r="7620" b="571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8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4814" w:rsidRDefault="008C4814"/>
    <w:p w:rsidR="008C4814" w:rsidRDefault="008C4814"/>
    <w:p w:rsidR="001C6635" w:rsidRPr="00163682" w:rsidRDefault="001C6635" w:rsidP="001C6635">
      <w:pPr>
        <w:rPr>
          <w:lang w:val="es-CO"/>
        </w:rPr>
      </w:pPr>
      <w:r w:rsidRPr="00163682">
        <w:rPr>
          <w:lang w:val="es-CO"/>
        </w:rPr>
        <w:t>--------------------------------------------------------------------</w:t>
      </w:r>
    </w:p>
    <w:p w:rsidR="001C6635" w:rsidRPr="00163682" w:rsidRDefault="001C6635" w:rsidP="001C6635">
      <w:pPr>
        <w:rPr>
          <w:lang w:val="es-CO"/>
        </w:rPr>
      </w:pPr>
      <w:r w:rsidRPr="00163682">
        <w:rPr>
          <w:lang w:val="es-CO"/>
        </w:rPr>
        <w:t>3. RESOLUTION</w:t>
      </w:r>
    </w:p>
    <w:p w:rsidR="001C6635" w:rsidRPr="00163682" w:rsidRDefault="001C6635" w:rsidP="001C6635">
      <w:pPr>
        <w:rPr>
          <w:lang w:val="es-CO"/>
        </w:rPr>
      </w:pPr>
      <w:proofErr w:type="spellStart"/>
      <w:r w:rsidRPr="00163682">
        <w:rPr>
          <w:lang w:val="es-CO"/>
        </w:rPr>
        <w:t>Incident</w:t>
      </w:r>
      <w:proofErr w:type="spellEnd"/>
      <w:r w:rsidRPr="00163682">
        <w:rPr>
          <w:lang w:val="es-CO"/>
        </w:rPr>
        <w:t xml:space="preserve"> </w:t>
      </w:r>
      <w:proofErr w:type="spellStart"/>
      <w:r w:rsidRPr="00163682">
        <w:rPr>
          <w:lang w:val="es-CO"/>
        </w:rPr>
        <w:t>Analysis</w:t>
      </w:r>
      <w:proofErr w:type="spellEnd"/>
      <w:r w:rsidRPr="00163682">
        <w:rPr>
          <w:lang w:val="es-CO"/>
        </w:rPr>
        <w:t>:</w:t>
      </w:r>
    </w:p>
    <w:p w:rsidR="001C6635" w:rsidRPr="00163682" w:rsidRDefault="001C6635" w:rsidP="001C6635">
      <w:pPr>
        <w:rPr>
          <w:lang w:val="es-CO"/>
        </w:rPr>
      </w:pPr>
      <w:proofErr w:type="spellStart"/>
      <w:r w:rsidRPr="00163682">
        <w:rPr>
          <w:lang w:val="es-CO"/>
        </w:rPr>
        <w:t>Workaround</w:t>
      </w:r>
      <w:proofErr w:type="spellEnd"/>
      <w:r w:rsidRPr="00163682">
        <w:rPr>
          <w:lang w:val="es-CO"/>
        </w:rPr>
        <w:t xml:space="preserve">: </w:t>
      </w:r>
    </w:p>
    <w:p w:rsidR="001C6635" w:rsidRPr="00163682" w:rsidRDefault="001C6635" w:rsidP="001C6635">
      <w:pPr>
        <w:rPr>
          <w:lang w:val="es-CO"/>
        </w:rPr>
      </w:pPr>
      <w:proofErr w:type="spellStart"/>
      <w:r w:rsidRPr="00163682">
        <w:rPr>
          <w:lang w:val="es-CO"/>
        </w:rPr>
        <w:t>Recommendation</w:t>
      </w:r>
      <w:proofErr w:type="spellEnd"/>
      <w:r w:rsidRPr="00163682">
        <w:rPr>
          <w:lang w:val="es-CO"/>
        </w:rPr>
        <w:t>:</w:t>
      </w:r>
    </w:p>
    <w:p w:rsidR="001C6635" w:rsidRPr="00163682" w:rsidRDefault="001C6635" w:rsidP="001C6635">
      <w:pPr>
        <w:rPr>
          <w:lang w:val="es-CO"/>
        </w:rPr>
      </w:pPr>
      <w:proofErr w:type="spellStart"/>
      <w:r w:rsidRPr="00163682">
        <w:rPr>
          <w:lang w:val="es-CO"/>
        </w:rPr>
        <w:t>Additional</w:t>
      </w:r>
      <w:proofErr w:type="spellEnd"/>
      <w:r w:rsidRPr="00163682">
        <w:rPr>
          <w:lang w:val="es-CO"/>
        </w:rPr>
        <w:t xml:space="preserve"> </w:t>
      </w:r>
      <w:proofErr w:type="spellStart"/>
      <w:r w:rsidRPr="00163682">
        <w:rPr>
          <w:lang w:val="es-CO"/>
        </w:rPr>
        <w:t>comments</w:t>
      </w:r>
      <w:proofErr w:type="spellEnd"/>
      <w:r w:rsidRPr="00163682">
        <w:rPr>
          <w:lang w:val="es-CO"/>
        </w:rPr>
        <w:t>: NA</w:t>
      </w:r>
    </w:p>
    <w:p w:rsidR="008C4814" w:rsidRDefault="008C4814"/>
    <w:p w:rsidR="008C4814" w:rsidRDefault="008C4814"/>
    <w:p w:rsidR="008C4814" w:rsidRDefault="008C4814"/>
    <w:p w:rsidR="001C6635" w:rsidRDefault="001C6635"/>
    <w:p w:rsidR="001C6635" w:rsidRDefault="001C6635"/>
    <w:p w:rsidR="001C6635" w:rsidRDefault="001C6635"/>
    <w:p w:rsidR="001C6635" w:rsidRDefault="001C6635"/>
    <w:p w:rsidR="001C6635" w:rsidRDefault="001C6635"/>
    <w:p w:rsidR="001C6635" w:rsidRDefault="001C6635"/>
    <w:p w:rsidR="001C6635" w:rsidRDefault="001C6635"/>
    <w:p w:rsidR="001C6635" w:rsidRDefault="001C6635"/>
    <w:p w:rsidR="001C6635" w:rsidRDefault="001C6635"/>
    <w:p w:rsidR="001C6635" w:rsidRDefault="001C6635"/>
    <w:p w:rsidR="001C6635" w:rsidRDefault="001C6635"/>
    <w:p w:rsidR="001C6635" w:rsidRDefault="001C6635"/>
    <w:p w:rsidR="001C6635" w:rsidRDefault="001C6635"/>
    <w:p w:rsidR="001C6635" w:rsidRDefault="001C6635"/>
    <w:p w:rsidR="001C6635" w:rsidRDefault="001C6635"/>
    <w:p w:rsidR="001C6635" w:rsidRDefault="001C6635"/>
    <w:p w:rsidR="001C6635" w:rsidRDefault="001C6635"/>
    <w:p w:rsidR="001C6635" w:rsidRDefault="001C6635"/>
    <w:p w:rsidR="008C4814" w:rsidRDefault="008C4814"/>
    <w:p w:rsidR="008C4814" w:rsidRDefault="007A6ED0">
      <w:r>
        <w:lastRenderedPageBreak/>
        <w:t>---------------</w:t>
      </w:r>
      <w:r>
        <w:t>-----------------------------------------------------</w:t>
      </w:r>
    </w:p>
    <w:p w:rsidR="008C4814" w:rsidRDefault="007A6ED0">
      <w:r>
        <w:rPr>
          <w:b/>
        </w:rPr>
        <w:t>Cliente ID: 23</w:t>
      </w:r>
    </w:p>
    <w:p w:rsidR="008C4814" w:rsidRDefault="007A6ED0">
      <w:r>
        <w:rPr>
          <w:b/>
        </w:rPr>
        <w:t>Descripcion: SANTA CRUZ - TALLER MARQUINO;NTELBO-M_35</w:t>
      </w:r>
    </w:p>
    <w:p w:rsidR="008C4814" w:rsidRDefault="007A6ED0">
      <w:r>
        <w:t>--------------------------------------------------------------------</w:t>
      </w:r>
    </w:p>
    <w:p w:rsidR="008C4814" w:rsidRDefault="007A6ED0">
      <w:r>
        <w:t xml:space="preserve">2. DETAILS OF INCIDENT: </w:t>
      </w:r>
    </w:p>
    <w:p w:rsidR="008C4814" w:rsidRDefault="007A6ED0">
      <w:r>
        <w:t>Impacted platform: NxClient</w:t>
      </w:r>
    </w:p>
    <w:p w:rsidR="008C4814" w:rsidRDefault="007A6ED0">
      <w:r>
        <w:t>Root Cause:</w:t>
      </w:r>
      <w:r>
        <w:t xml:space="preserve"> No se obtiene respuesta de la red.</w:t>
      </w:r>
    </w:p>
    <w:p w:rsidR="008C4814" w:rsidRDefault="007A6ED0">
      <w:r>
        <w:t>Incident description: La sonda intenta varias veces establecer conexión a la red, sin embargo no lo logra pues no recibe respuesta.</w:t>
      </w:r>
    </w:p>
    <w:p w:rsidR="008C4814" w:rsidRDefault="007A6ED0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8C4814" w:rsidTr="001C6635">
        <w:tc>
          <w:tcPr>
            <w:tcW w:w="8640" w:type="dxa"/>
            <w:shd w:val="clear" w:color="auto" w:fill="000000" w:themeFill="text1"/>
          </w:tcPr>
          <w:p w:rsidR="001C6635" w:rsidRPr="001C6635" w:rsidRDefault="001C6635" w:rsidP="001C6635">
            <w:pPr>
              <w:rPr>
                <w:rFonts w:ascii="Courier New" w:hAnsi="Courier New" w:cs="Courier New"/>
                <w:i w:val="0"/>
                <w:lang w:val="es-ES"/>
              </w:rPr>
            </w:pPr>
            <w:bookmarkStart w:id="0" w:name="OLE_LINK38"/>
            <w:r w:rsidRPr="001C6635">
              <w:rPr>
                <w:rFonts w:ascii="Courier New" w:hAnsi="Courier New" w:cs="Courier New"/>
                <w:i w:val="0"/>
                <w:lang w:val="es-ES"/>
              </w:rPr>
              <w:t xml:space="preserve">2020-11-17 17:23:44.797 - </w:t>
            </w:r>
            <w:proofErr w:type="spellStart"/>
            <w:r w:rsidRPr="001C6635">
              <w:rPr>
                <w:rFonts w:ascii="Courier New" w:hAnsi="Courier New" w:cs="Courier New"/>
                <w:i w:val="0"/>
                <w:lang w:val="es-ES"/>
              </w:rPr>
              <w:t>SessionManager.DialerConnect</w:t>
            </w:r>
            <w:proofErr w:type="spellEnd"/>
            <w:r w:rsidRPr="001C6635">
              <w:rPr>
                <w:rFonts w:ascii="Courier New" w:hAnsi="Courier New" w:cs="Courier New"/>
                <w:i w:val="0"/>
                <w:lang w:val="es-ES"/>
              </w:rPr>
              <w:t xml:space="preserve">     - </w:t>
            </w:r>
            <w:proofErr w:type="spellStart"/>
            <w:r w:rsidRPr="001C6635">
              <w:rPr>
                <w:rFonts w:ascii="Courier New" w:hAnsi="Courier New" w:cs="Courier New"/>
                <w:i w:val="0"/>
                <w:lang w:val="es-ES"/>
              </w:rPr>
              <w:t>sms.net.QmiDialer.WorkerChannelReader</w:t>
            </w:r>
            <w:proofErr w:type="spellEnd"/>
            <w:r w:rsidRPr="001C6635">
              <w:rPr>
                <w:rFonts w:ascii="Courier New" w:hAnsi="Courier New" w:cs="Courier New"/>
                <w:i w:val="0"/>
                <w:lang w:val="es-ES"/>
              </w:rPr>
              <w:t xml:space="preserve">              - ERROR - </w:t>
            </w:r>
            <w:proofErr w:type="spellStart"/>
            <w:r w:rsidRPr="001C6635">
              <w:rPr>
                <w:rFonts w:ascii="Courier New" w:hAnsi="Courier New" w:cs="Courier New"/>
                <w:i w:val="0"/>
                <w:lang w:val="es-ES"/>
              </w:rPr>
              <w:t>QmiDialer</w:t>
            </w:r>
            <w:proofErr w:type="spellEnd"/>
            <w:r w:rsidRPr="001C6635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C6635">
              <w:rPr>
                <w:rFonts w:ascii="Courier New" w:hAnsi="Courier New" w:cs="Courier New"/>
                <w:i w:val="0"/>
                <w:lang w:val="es-ES"/>
              </w:rPr>
              <w:t>WorkerChannelReader</w:t>
            </w:r>
            <w:proofErr w:type="spellEnd"/>
            <w:r w:rsidRPr="001C6635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C6635">
              <w:rPr>
                <w:rFonts w:ascii="Courier New" w:hAnsi="Courier New" w:cs="Courier New"/>
                <w:i w:val="0"/>
                <w:lang w:val="es-ES"/>
              </w:rPr>
              <w:t>getConnectionToken</w:t>
            </w:r>
            <w:proofErr w:type="spellEnd"/>
            <w:r w:rsidRPr="001C6635">
              <w:rPr>
                <w:rFonts w:ascii="Courier New" w:hAnsi="Courier New" w:cs="Courier New"/>
                <w:i w:val="0"/>
                <w:lang w:val="es-ES"/>
              </w:rPr>
              <w:t xml:space="preserve"> has </w:t>
            </w:r>
            <w:proofErr w:type="spellStart"/>
            <w:r w:rsidRPr="001C6635">
              <w:rPr>
                <w:rFonts w:ascii="Courier New" w:hAnsi="Courier New" w:cs="Courier New"/>
                <w:i w:val="0"/>
                <w:lang w:val="es-ES"/>
              </w:rPr>
              <w:t>timed</w:t>
            </w:r>
            <w:proofErr w:type="spellEnd"/>
            <w:r w:rsidRPr="001C6635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C6635">
              <w:rPr>
                <w:rFonts w:ascii="Courier New" w:hAnsi="Courier New" w:cs="Courier New"/>
                <w:i w:val="0"/>
                <w:lang w:val="es-ES"/>
              </w:rPr>
              <w:t>out</w:t>
            </w:r>
            <w:proofErr w:type="spellEnd"/>
            <w:r w:rsidRPr="001C6635">
              <w:rPr>
                <w:rFonts w:ascii="Courier New" w:hAnsi="Courier New" w:cs="Courier New"/>
                <w:i w:val="0"/>
                <w:lang w:val="es-ES"/>
              </w:rPr>
              <w:t xml:space="preserve"> 100 times</w:t>
            </w:r>
            <w:r w:rsidRPr="001C6635">
              <w:rPr>
                <w:rFonts w:ascii="Courier New" w:hAnsi="Courier New" w:cs="Courier New"/>
                <w:i w:val="0"/>
                <w:lang w:val="es-ES"/>
              </w:rPr>
              <w:cr/>
            </w:r>
          </w:p>
          <w:p w:rsidR="001C6635" w:rsidRPr="001C6635" w:rsidRDefault="001C6635" w:rsidP="001C6635">
            <w:pPr>
              <w:rPr>
                <w:rFonts w:ascii="Courier New" w:hAnsi="Courier New" w:cs="Courier New"/>
                <w:i w:val="0"/>
                <w:lang w:val="es-ES"/>
              </w:rPr>
            </w:pPr>
            <w:r w:rsidRPr="001C6635">
              <w:rPr>
                <w:rFonts w:ascii="Courier New" w:hAnsi="Courier New" w:cs="Courier New"/>
                <w:i w:val="0"/>
                <w:lang w:val="es-ES"/>
              </w:rPr>
              <w:t xml:space="preserve">2020-11-17 17:23:44.797 - </w:t>
            </w:r>
            <w:proofErr w:type="spellStart"/>
            <w:r w:rsidRPr="001C6635">
              <w:rPr>
                <w:rFonts w:ascii="Courier New" w:hAnsi="Courier New" w:cs="Courier New"/>
                <w:i w:val="0"/>
                <w:lang w:val="es-ES"/>
              </w:rPr>
              <w:t>SessionManager.DialerConnect</w:t>
            </w:r>
            <w:proofErr w:type="spellEnd"/>
            <w:r w:rsidRPr="001C6635">
              <w:rPr>
                <w:rFonts w:ascii="Courier New" w:hAnsi="Courier New" w:cs="Courier New"/>
                <w:i w:val="0"/>
                <w:lang w:val="es-ES"/>
              </w:rPr>
              <w:t xml:space="preserve">     - </w:t>
            </w:r>
            <w:proofErr w:type="spellStart"/>
            <w:r w:rsidRPr="001C6635">
              <w:rPr>
                <w:rFonts w:ascii="Courier New" w:hAnsi="Courier New" w:cs="Courier New"/>
                <w:i w:val="0"/>
                <w:lang w:val="es-ES"/>
              </w:rPr>
              <w:t>sms.net.QmiDialer</w:t>
            </w:r>
            <w:proofErr w:type="spellEnd"/>
            <w:r w:rsidRPr="001C6635">
              <w:rPr>
                <w:rFonts w:ascii="Courier New" w:hAnsi="Courier New" w:cs="Courier New"/>
                <w:i w:val="0"/>
                <w:lang w:val="es-ES"/>
              </w:rPr>
              <w:t xml:space="preserve">                                  - WARN  - </w:t>
            </w:r>
            <w:proofErr w:type="spellStart"/>
            <w:r w:rsidRPr="001C6635">
              <w:rPr>
                <w:rFonts w:ascii="Courier New" w:hAnsi="Courier New" w:cs="Courier New"/>
                <w:i w:val="0"/>
                <w:lang w:val="es-ES"/>
              </w:rPr>
              <w:t>Retrying</w:t>
            </w:r>
            <w:proofErr w:type="spellEnd"/>
            <w:r w:rsidRPr="001C6635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C6635">
              <w:rPr>
                <w:rFonts w:ascii="Courier New" w:hAnsi="Courier New" w:cs="Courier New"/>
                <w:i w:val="0"/>
                <w:lang w:val="es-ES"/>
              </w:rPr>
              <w:t>qmi</w:t>
            </w:r>
            <w:proofErr w:type="spellEnd"/>
            <w:r w:rsidRPr="001C6635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C6635">
              <w:rPr>
                <w:rFonts w:ascii="Courier New" w:hAnsi="Courier New" w:cs="Courier New"/>
                <w:i w:val="0"/>
                <w:lang w:val="es-ES"/>
              </w:rPr>
              <w:t>connection</w:t>
            </w:r>
            <w:proofErr w:type="spellEnd"/>
            <w:r w:rsidRPr="001C6635">
              <w:rPr>
                <w:rFonts w:ascii="Courier New" w:hAnsi="Courier New" w:cs="Courier New"/>
                <w:i w:val="0"/>
                <w:lang w:val="es-ES"/>
              </w:rPr>
              <w:t>...</w:t>
            </w:r>
            <w:r w:rsidRPr="001C6635">
              <w:rPr>
                <w:rFonts w:ascii="Courier New" w:hAnsi="Courier New" w:cs="Courier New"/>
                <w:i w:val="0"/>
                <w:lang w:val="es-ES"/>
              </w:rPr>
              <w:cr/>
            </w:r>
          </w:p>
          <w:p w:rsidR="001C6635" w:rsidRPr="001C6635" w:rsidRDefault="001C6635" w:rsidP="001C6635">
            <w:pPr>
              <w:rPr>
                <w:rFonts w:ascii="Courier New" w:hAnsi="Courier New" w:cs="Courier New"/>
                <w:i w:val="0"/>
                <w:lang w:val="es-ES"/>
              </w:rPr>
            </w:pPr>
            <w:r w:rsidRPr="001C6635">
              <w:rPr>
                <w:rFonts w:ascii="Courier New" w:hAnsi="Courier New" w:cs="Courier New"/>
                <w:i w:val="0"/>
                <w:lang w:val="es-ES"/>
              </w:rPr>
              <w:t xml:space="preserve">2020-11-17 17:23:55.849 - </w:t>
            </w:r>
            <w:proofErr w:type="spellStart"/>
            <w:r w:rsidRPr="001C6635">
              <w:rPr>
                <w:rFonts w:ascii="Courier New" w:hAnsi="Courier New" w:cs="Courier New"/>
                <w:i w:val="0"/>
                <w:lang w:val="es-ES"/>
              </w:rPr>
              <w:t>SessionManager.DialerConnect</w:t>
            </w:r>
            <w:proofErr w:type="spellEnd"/>
            <w:r w:rsidRPr="001C6635">
              <w:rPr>
                <w:rFonts w:ascii="Courier New" w:hAnsi="Courier New" w:cs="Courier New"/>
                <w:i w:val="0"/>
                <w:lang w:val="es-ES"/>
              </w:rPr>
              <w:t xml:space="preserve">     - </w:t>
            </w:r>
            <w:proofErr w:type="spellStart"/>
            <w:r w:rsidRPr="001C6635">
              <w:rPr>
                <w:rFonts w:ascii="Courier New" w:hAnsi="Courier New" w:cs="Courier New"/>
                <w:i w:val="0"/>
                <w:lang w:val="es-ES"/>
              </w:rPr>
              <w:t>sms.net.QmiDialer.WorkerChannelReader</w:t>
            </w:r>
            <w:proofErr w:type="spellEnd"/>
            <w:r w:rsidRPr="001C6635">
              <w:rPr>
                <w:rFonts w:ascii="Courier New" w:hAnsi="Courier New" w:cs="Courier New"/>
                <w:i w:val="0"/>
                <w:lang w:val="es-ES"/>
              </w:rPr>
              <w:t xml:space="preserve">              - ERROR - </w:t>
            </w:r>
            <w:proofErr w:type="spellStart"/>
            <w:r w:rsidRPr="001C6635">
              <w:rPr>
                <w:rFonts w:ascii="Courier New" w:hAnsi="Courier New" w:cs="Courier New"/>
                <w:i w:val="0"/>
                <w:lang w:val="es-ES"/>
              </w:rPr>
              <w:t>QmiDialer</w:t>
            </w:r>
            <w:proofErr w:type="spellEnd"/>
            <w:r w:rsidRPr="001C6635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C6635">
              <w:rPr>
                <w:rFonts w:ascii="Courier New" w:hAnsi="Courier New" w:cs="Courier New"/>
                <w:i w:val="0"/>
                <w:lang w:val="es-ES"/>
              </w:rPr>
              <w:t>WorkerChannelReader</w:t>
            </w:r>
            <w:proofErr w:type="spellEnd"/>
            <w:r w:rsidRPr="001C6635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C6635">
              <w:rPr>
                <w:rFonts w:ascii="Courier New" w:hAnsi="Courier New" w:cs="Courier New"/>
                <w:i w:val="0"/>
                <w:lang w:val="es-ES"/>
              </w:rPr>
              <w:t>getConnectionToken</w:t>
            </w:r>
            <w:proofErr w:type="spellEnd"/>
            <w:r w:rsidRPr="001C6635">
              <w:rPr>
                <w:rFonts w:ascii="Courier New" w:hAnsi="Courier New" w:cs="Courier New"/>
                <w:i w:val="0"/>
                <w:lang w:val="es-ES"/>
              </w:rPr>
              <w:t xml:space="preserve"> has </w:t>
            </w:r>
            <w:proofErr w:type="spellStart"/>
            <w:r w:rsidRPr="001C6635">
              <w:rPr>
                <w:rFonts w:ascii="Courier New" w:hAnsi="Courier New" w:cs="Courier New"/>
                <w:i w:val="0"/>
                <w:lang w:val="es-ES"/>
              </w:rPr>
              <w:t>timed</w:t>
            </w:r>
            <w:proofErr w:type="spellEnd"/>
            <w:r w:rsidRPr="001C6635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C6635">
              <w:rPr>
                <w:rFonts w:ascii="Courier New" w:hAnsi="Courier New" w:cs="Courier New"/>
                <w:i w:val="0"/>
                <w:lang w:val="es-ES"/>
              </w:rPr>
              <w:t>out</w:t>
            </w:r>
            <w:proofErr w:type="spellEnd"/>
            <w:r w:rsidRPr="001C6635">
              <w:rPr>
                <w:rFonts w:ascii="Courier New" w:hAnsi="Courier New" w:cs="Courier New"/>
                <w:i w:val="0"/>
                <w:lang w:val="es-ES"/>
              </w:rPr>
              <w:t xml:space="preserve"> 100 times</w:t>
            </w:r>
            <w:r w:rsidRPr="001C6635">
              <w:rPr>
                <w:rFonts w:ascii="Courier New" w:hAnsi="Courier New" w:cs="Courier New"/>
                <w:i w:val="0"/>
                <w:lang w:val="es-ES"/>
              </w:rPr>
              <w:cr/>
            </w:r>
          </w:p>
          <w:p w:rsidR="001C6635" w:rsidRPr="001C6635" w:rsidRDefault="001C6635" w:rsidP="001C6635">
            <w:pPr>
              <w:rPr>
                <w:rFonts w:ascii="Courier New" w:hAnsi="Courier New" w:cs="Courier New"/>
                <w:i w:val="0"/>
                <w:lang w:val="es-ES"/>
              </w:rPr>
            </w:pPr>
            <w:r w:rsidRPr="001C6635">
              <w:rPr>
                <w:rFonts w:ascii="Courier New" w:hAnsi="Courier New" w:cs="Courier New"/>
                <w:i w:val="0"/>
                <w:lang w:val="es-ES"/>
              </w:rPr>
              <w:t xml:space="preserve">2020-11-17 17:23:55.849 - </w:t>
            </w:r>
            <w:proofErr w:type="spellStart"/>
            <w:r w:rsidRPr="001C6635">
              <w:rPr>
                <w:rFonts w:ascii="Courier New" w:hAnsi="Courier New" w:cs="Courier New"/>
                <w:i w:val="0"/>
                <w:lang w:val="es-ES"/>
              </w:rPr>
              <w:t>SessionManager.DialerConnect</w:t>
            </w:r>
            <w:proofErr w:type="spellEnd"/>
            <w:r w:rsidRPr="001C6635">
              <w:rPr>
                <w:rFonts w:ascii="Courier New" w:hAnsi="Courier New" w:cs="Courier New"/>
                <w:i w:val="0"/>
                <w:lang w:val="es-ES"/>
              </w:rPr>
              <w:t xml:space="preserve">     - </w:t>
            </w:r>
            <w:proofErr w:type="spellStart"/>
            <w:r w:rsidRPr="001C6635">
              <w:rPr>
                <w:rFonts w:ascii="Courier New" w:hAnsi="Courier New" w:cs="Courier New"/>
                <w:i w:val="0"/>
                <w:lang w:val="es-ES"/>
              </w:rPr>
              <w:t>sms.net.QmiDialer</w:t>
            </w:r>
            <w:proofErr w:type="spellEnd"/>
            <w:r w:rsidRPr="001C6635">
              <w:rPr>
                <w:rFonts w:ascii="Courier New" w:hAnsi="Courier New" w:cs="Courier New"/>
                <w:i w:val="0"/>
                <w:lang w:val="es-ES"/>
              </w:rPr>
              <w:t xml:space="preserve">                                  - WARN  - </w:t>
            </w:r>
            <w:proofErr w:type="spellStart"/>
            <w:r w:rsidRPr="001C6635">
              <w:rPr>
                <w:rFonts w:ascii="Courier New" w:hAnsi="Courier New" w:cs="Courier New"/>
                <w:i w:val="0"/>
                <w:lang w:val="es-ES"/>
              </w:rPr>
              <w:t>Retrying</w:t>
            </w:r>
            <w:proofErr w:type="spellEnd"/>
            <w:r w:rsidRPr="001C6635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C6635">
              <w:rPr>
                <w:rFonts w:ascii="Courier New" w:hAnsi="Courier New" w:cs="Courier New"/>
                <w:i w:val="0"/>
                <w:lang w:val="es-ES"/>
              </w:rPr>
              <w:t>qmi</w:t>
            </w:r>
            <w:proofErr w:type="spellEnd"/>
            <w:r w:rsidRPr="001C6635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C6635">
              <w:rPr>
                <w:rFonts w:ascii="Courier New" w:hAnsi="Courier New" w:cs="Courier New"/>
                <w:i w:val="0"/>
                <w:lang w:val="es-ES"/>
              </w:rPr>
              <w:t>connection</w:t>
            </w:r>
            <w:proofErr w:type="spellEnd"/>
            <w:r w:rsidRPr="001C6635">
              <w:rPr>
                <w:rFonts w:ascii="Courier New" w:hAnsi="Courier New" w:cs="Courier New"/>
                <w:i w:val="0"/>
                <w:lang w:val="es-ES"/>
              </w:rPr>
              <w:t>...</w:t>
            </w:r>
            <w:r w:rsidRPr="001C6635">
              <w:rPr>
                <w:rFonts w:ascii="Courier New" w:hAnsi="Courier New" w:cs="Courier New"/>
                <w:i w:val="0"/>
                <w:lang w:val="es-ES"/>
              </w:rPr>
              <w:cr/>
            </w:r>
          </w:p>
          <w:p w:rsidR="001C6635" w:rsidRPr="001C6635" w:rsidRDefault="001C6635" w:rsidP="001C6635">
            <w:pPr>
              <w:rPr>
                <w:rFonts w:ascii="Courier New" w:hAnsi="Courier New" w:cs="Courier New"/>
                <w:i w:val="0"/>
                <w:lang w:val="es-ES"/>
              </w:rPr>
            </w:pPr>
            <w:r w:rsidRPr="001C6635">
              <w:rPr>
                <w:rFonts w:ascii="Courier New" w:hAnsi="Courier New" w:cs="Courier New"/>
                <w:i w:val="0"/>
                <w:lang w:val="es-ES"/>
              </w:rPr>
              <w:t xml:space="preserve">2020-11-17 17:24:06.897 - </w:t>
            </w:r>
            <w:proofErr w:type="spellStart"/>
            <w:r w:rsidRPr="001C6635">
              <w:rPr>
                <w:rFonts w:ascii="Courier New" w:hAnsi="Courier New" w:cs="Courier New"/>
                <w:i w:val="0"/>
                <w:lang w:val="es-ES"/>
              </w:rPr>
              <w:t>SessionManager.DialerConnect</w:t>
            </w:r>
            <w:proofErr w:type="spellEnd"/>
            <w:r w:rsidRPr="001C6635">
              <w:rPr>
                <w:rFonts w:ascii="Courier New" w:hAnsi="Courier New" w:cs="Courier New"/>
                <w:i w:val="0"/>
                <w:lang w:val="es-ES"/>
              </w:rPr>
              <w:t xml:space="preserve">     - </w:t>
            </w:r>
            <w:proofErr w:type="spellStart"/>
            <w:r w:rsidRPr="001C6635">
              <w:rPr>
                <w:rFonts w:ascii="Courier New" w:hAnsi="Courier New" w:cs="Courier New"/>
                <w:i w:val="0"/>
                <w:lang w:val="es-ES"/>
              </w:rPr>
              <w:t>sms.net.QmiDialer.WorkerChannelReader</w:t>
            </w:r>
            <w:proofErr w:type="spellEnd"/>
            <w:r w:rsidRPr="001C6635">
              <w:rPr>
                <w:rFonts w:ascii="Courier New" w:hAnsi="Courier New" w:cs="Courier New"/>
                <w:i w:val="0"/>
                <w:lang w:val="es-ES"/>
              </w:rPr>
              <w:t xml:space="preserve">              - ERROR - </w:t>
            </w:r>
            <w:proofErr w:type="spellStart"/>
            <w:r w:rsidRPr="001C6635">
              <w:rPr>
                <w:rFonts w:ascii="Courier New" w:hAnsi="Courier New" w:cs="Courier New"/>
                <w:i w:val="0"/>
                <w:lang w:val="es-ES"/>
              </w:rPr>
              <w:t>QmiDialer</w:t>
            </w:r>
            <w:proofErr w:type="spellEnd"/>
            <w:r w:rsidRPr="001C6635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C6635">
              <w:rPr>
                <w:rFonts w:ascii="Courier New" w:hAnsi="Courier New" w:cs="Courier New"/>
                <w:i w:val="0"/>
                <w:lang w:val="es-ES"/>
              </w:rPr>
              <w:t>WorkerChannelReader</w:t>
            </w:r>
            <w:proofErr w:type="spellEnd"/>
            <w:r w:rsidRPr="001C6635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C6635">
              <w:rPr>
                <w:rFonts w:ascii="Courier New" w:hAnsi="Courier New" w:cs="Courier New"/>
                <w:i w:val="0"/>
                <w:lang w:val="es-ES"/>
              </w:rPr>
              <w:t>getConnectionToken</w:t>
            </w:r>
            <w:proofErr w:type="spellEnd"/>
            <w:r w:rsidRPr="001C6635">
              <w:rPr>
                <w:rFonts w:ascii="Courier New" w:hAnsi="Courier New" w:cs="Courier New"/>
                <w:i w:val="0"/>
                <w:lang w:val="es-ES"/>
              </w:rPr>
              <w:t xml:space="preserve"> has </w:t>
            </w:r>
            <w:proofErr w:type="spellStart"/>
            <w:r w:rsidRPr="001C6635">
              <w:rPr>
                <w:rFonts w:ascii="Courier New" w:hAnsi="Courier New" w:cs="Courier New"/>
                <w:i w:val="0"/>
                <w:lang w:val="es-ES"/>
              </w:rPr>
              <w:t>timed</w:t>
            </w:r>
            <w:proofErr w:type="spellEnd"/>
            <w:r w:rsidRPr="001C6635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C6635">
              <w:rPr>
                <w:rFonts w:ascii="Courier New" w:hAnsi="Courier New" w:cs="Courier New"/>
                <w:i w:val="0"/>
                <w:lang w:val="es-ES"/>
              </w:rPr>
              <w:t>out</w:t>
            </w:r>
            <w:proofErr w:type="spellEnd"/>
            <w:r w:rsidRPr="001C6635">
              <w:rPr>
                <w:rFonts w:ascii="Courier New" w:hAnsi="Courier New" w:cs="Courier New"/>
                <w:i w:val="0"/>
                <w:lang w:val="es-ES"/>
              </w:rPr>
              <w:t xml:space="preserve"> 100 times</w:t>
            </w:r>
            <w:r w:rsidRPr="001C6635">
              <w:rPr>
                <w:rFonts w:ascii="Courier New" w:hAnsi="Courier New" w:cs="Courier New"/>
                <w:i w:val="0"/>
                <w:lang w:val="es-ES"/>
              </w:rPr>
              <w:cr/>
            </w:r>
          </w:p>
          <w:p w:rsidR="001C6635" w:rsidRPr="001C6635" w:rsidRDefault="001C6635" w:rsidP="001C6635">
            <w:pPr>
              <w:rPr>
                <w:rFonts w:ascii="Courier New" w:hAnsi="Courier New" w:cs="Courier New"/>
                <w:i w:val="0"/>
                <w:lang w:val="es-ES"/>
              </w:rPr>
            </w:pPr>
            <w:r w:rsidRPr="001C6635">
              <w:rPr>
                <w:rFonts w:ascii="Courier New" w:hAnsi="Courier New" w:cs="Courier New"/>
                <w:i w:val="0"/>
                <w:lang w:val="es-ES"/>
              </w:rPr>
              <w:t xml:space="preserve">2020-11-17 17:24:06.897 - </w:t>
            </w:r>
            <w:proofErr w:type="spellStart"/>
            <w:r w:rsidRPr="001C6635">
              <w:rPr>
                <w:rFonts w:ascii="Courier New" w:hAnsi="Courier New" w:cs="Courier New"/>
                <w:i w:val="0"/>
                <w:lang w:val="es-ES"/>
              </w:rPr>
              <w:t>SessionManager.DialerConnect</w:t>
            </w:r>
            <w:proofErr w:type="spellEnd"/>
            <w:r w:rsidRPr="001C6635">
              <w:rPr>
                <w:rFonts w:ascii="Courier New" w:hAnsi="Courier New" w:cs="Courier New"/>
                <w:i w:val="0"/>
                <w:lang w:val="es-ES"/>
              </w:rPr>
              <w:t xml:space="preserve">     - </w:t>
            </w:r>
            <w:proofErr w:type="spellStart"/>
            <w:r w:rsidRPr="001C6635">
              <w:rPr>
                <w:rFonts w:ascii="Courier New" w:hAnsi="Courier New" w:cs="Courier New"/>
                <w:i w:val="0"/>
                <w:lang w:val="es-ES"/>
              </w:rPr>
              <w:t>sms.net.QmiDialer</w:t>
            </w:r>
            <w:proofErr w:type="spellEnd"/>
            <w:r w:rsidRPr="001C6635">
              <w:rPr>
                <w:rFonts w:ascii="Courier New" w:hAnsi="Courier New" w:cs="Courier New"/>
                <w:i w:val="0"/>
                <w:lang w:val="es-ES"/>
              </w:rPr>
              <w:t xml:space="preserve">                                  - WARN  - </w:t>
            </w:r>
            <w:proofErr w:type="spellStart"/>
            <w:r w:rsidRPr="001C6635">
              <w:rPr>
                <w:rFonts w:ascii="Courier New" w:hAnsi="Courier New" w:cs="Courier New"/>
                <w:i w:val="0"/>
                <w:lang w:val="es-ES"/>
              </w:rPr>
              <w:t>Retrying</w:t>
            </w:r>
            <w:proofErr w:type="spellEnd"/>
            <w:r w:rsidRPr="001C6635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C6635">
              <w:rPr>
                <w:rFonts w:ascii="Courier New" w:hAnsi="Courier New" w:cs="Courier New"/>
                <w:i w:val="0"/>
                <w:lang w:val="es-ES"/>
              </w:rPr>
              <w:t>qmi</w:t>
            </w:r>
            <w:proofErr w:type="spellEnd"/>
            <w:r w:rsidRPr="001C6635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C6635">
              <w:rPr>
                <w:rFonts w:ascii="Courier New" w:hAnsi="Courier New" w:cs="Courier New"/>
                <w:i w:val="0"/>
                <w:lang w:val="es-ES"/>
              </w:rPr>
              <w:t>connection</w:t>
            </w:r>
            <w:proofErr w:type="spellEnd"/>
            <w:r w:rsidRPr="001C6635">
              <w:rPr>
                <w:rFonts w:ascii="Courier New" w:hAnsi="Courier New" w:cs="Courier New"/>
                <w:i w:val="0"/>
                <w:lang w:val="es-ES"/>
              </w:rPr>
              <w:t>...</w:t>
            </w:r>
            <w:r w:rsidRPr="001C6635">
              <w:rPr>
                <w:rFonts w:ascii="Courier New" w:hAnsi="Courier New" w:cs="Courier New"/>
                <w:i w:val="0"/>
                <w:lang w:val="es-ES"/>
              </w:rPr>
              <w:cr/>
            </w:r>
          </w:p>
          <w:p w:rsidR="008C4814" w:rsidRDefault="001C6635" w:rsidP="001C6635">
            <w:r w:rsidRPr="001C6635">
              <w:rPr>
                <w:rFonts w:ascii="Courier New" w:hAnsi="Courier New" w:cs="Courier New"/>
                <w:i w:val="0"/>
                <w:lang w:val="es-ES"/>
              </w:rPr>
              <w:t xml:space="preserve">2020-11-17 17:24:09.897 - </w:t>
            </w:r>
            <w:proofErr w:type="spellStart"/>
            <w:r w:rsidRPr="001C6635">
              <w:rPr>
                <w:rFonts w:ascii="Courier New" w:hAnsi="Courier New" w:cs="Courier New"/>
                <w:i w:val="0"/>
                <w:lang w:val="es-ES"/>
              </w:rPr>
              <w:t>SessionManager</w:t>
            </w:r>
            <w:proofErr w:type="spellEnd"/>
            <w:r w:rsidRPr="001C6635">
              <w:rPr>
                <w:rFonts w:ascii="Courier New" w:hAnsi="Courier New" w:cs="Courier New"/>
                <w:i w:val="0"/>
                <w:lang w:val="es-ES"/>
              </w:rPr>
              <w:t xml:space="preserve">                   - </w:t>
            </w:r>
            <w:proofErr w:type="spellStart"/>
            <w:r w:rsidRPr="001C6635">
              <w:rPr>
                <w:rFonts w:ascii="Courier New" w:hAnsi="Courier New" w:cs="Courier New"/>
                <w:i w:val="0"/>
                <w:lang w:val="es-ES"/>
              </w:rPr>
              <w:t>sms.nxray.agents.impl.SessionManagerAgent</w:t>
            </w:r>
            <w:proofErr w:type="spellEnd"/>
            <w:r w:rsidRPr="001C6635">
              <w:rPr>
                <w:rFonts w:ascii="Courier New" w:hAnsi="Courier New" w:cs="Courier New"/>
                <w:i w:val="0"/>
                <w:lang w:val="es-ES"/>
              </w:rPr>
              <w:t xml:space="preserve">          - WARN  - </w:t>
            </w:r>
            <w:proofErr w:type="spellStart"/>
            <w:r w:rsidRPr="001C6635">
              <w:rPr>
                <w:rFonts w:ascii="Courier New" w:hAnsi="Courier New" w:cs="Courier New"/>
                <w:i w:val="0"/>
                <w:lang w:val="es-ES"/>
              </w:rPr>
              <w:t>Evt_IpDisconnected</w:t>
            </w:r>
            <w:proofErr w:type="spellEnd"/>
            <w:r w:rsidRPr="001C6635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C6635">
              <w:rPr>
                <w:rFonts w:ascii="Courier New" w:hAnsi="Courier New" w:cs="Courier New"/>
                <w:i w:val="0"/>
                <w:lang w:val="es-ES"/>
              </w:rPr>
              <w:t>received</w:t>
            </w:r>
            <w:proofErr w:type="spellEnd"/>
            <w:r w:rsidRPr="001C6635">
              <w:rPr>
                <w:rFonts w:ascii="Courier New" w:hAnsi="Courier New" w:cs="Courier New"/>
                <w:i w:val="0"/>
                <w:lang w:val="es-ES"/>
              </w:rPr>
              <w:t xml:space="preserve"> at status </w:t>
            </w:r>
            <w:proofErr w:type="spellStart"/>
            <w:r w:rsidRPr="001C6635">
              <w:rPr>
                <w:rFonts w:ascii="Courier New" w:hAnsi="Courier New" w:cs="Courier New"/>
                <w:i w:val="0"/>
                <w:lang w:val="es-ES"/>
              </w:rPr>
              <w:t>Connecting</w:t>
            </w:r>
            <w:proofErr w:type="spellEnd"/>
            <w:r w:rsidRPr="001C6635">
              <w:rPr>
                <w:rFonts w:ascii="Courier New" w:hAnsi="Courier New" w:cs="Courier New"/>
                <w:i w:val="0"/>
                <w:lang w:val="es-ES"/>
              </w:rPr>
              <w:t xml:space="preserve"> and </w:t>
            </w:r>
            <w:proofErr w:type="spellStart"/>
            <w:r w:rsidRPr="001C6635">
              <w:rPr>
                <w:rFonts w:ascii="Courier New" w:hAnsi="Courier New" w:cs="Courier New"/>
                <w:i w:val="0"/>
                <w:lang w:val="es-ES"/>
              </w:rPr>
              <w:t>currentSession</w:t>
            </w:r>
            <w:proofErr w:type="spellEnd"/>
            <w:r w:rsidRPr="001C6635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C6635">
              <w:rPr>
                <w:rFonts w:ascii="Courier New" w:hAnsi="Courier New" w:cs="Courier New"/>
                <w:i w:val="0"/>
                <w:lang w:val="es-ES"/>
              </w:rPr>
              <w:t>Connecting</w:t>
            </w:r>
            <w:bookmarkEnd w:id="0"/>
            <w:proofErr w:type="spellEnd"/>
          </w:p>
        </w:tc>
      </w:tr>
    </w:tbl>
    <w:p w:rsidR="008C4814" w:rsidRDefault="008C4814"/>
    <w:p w:rsidR="008C4814" w:rsidRDefault="007A6ED0">
      <w:r>
        <w:t>--------------------------------------------------------------------</w:t>
      </w:r>
    </w:p>
    <w:p w:rsidR="008C4814" w:rsidRDefault="007A6ED0">
      <w:r>
        <w:t>3.</w:t>
      </w:r>
      <w:r>
        <w:t xml:space="preserve"> RESOLUTION</w:t>
      </w:r>
    </w:p>
    <w:p w:rsidR="008C4814" w:rsidRDefault="007A6ED0">
      <w:r>
        <w:t>Incident Analysis: La sonda no logra establecer conexión a la red.</w:t>
      </w:r>
    </w:p>
    <w:p w:rsidR="008C4814" w:rsidRDefault="007A6ED0">
      <w:r>
        <w:t>Workaround: Validar internamente con el área de redes.</w:t>
      </w:r>
    </w:p>
    <w:p w:rsidR="008C4814" w:rsidRDefault="007A6ED0">
      <w:r>
        <w:t>Recommendation: Revisar si hubieron problemas de red en el periodo de fallo.</w:t>
      </w:r>
    </w:p>
    <w:p w:rsidR="008C4814" w:rsidRDefault="007A6ED0">
      <w:r>
        <w:t>Additional comments: NA</w:t>
      </w:r>
    </w:p>
    <w:p w:rsidR="008C4814" w:rsidRDefault="007A6ED0">
      <w:r>
        <w:lastRenderedPageBreak/>
        <w:t>--------------------------------------------------------------------</w:t>
      </w:r>
    </w:p>
    <w:p w:rsidR="008C4814" w:rsidRDefault="007A6ED0">
      <w:r>
        <w:rPr>
          <w:b/>
        </w:rPr>
        <w:t>Cliente ID: 49</w:t>
      </w:r>
    </w:p>
    <w:p w:rsidR="008C4814" w:rsidRDefault="007A6ED0">
      <w:r>
        <w:rPr>
          <w:b/>
        </w:rPr>
        <w:t>Descripcion: LA PAZ  - SAN MIGUEL - NTELBO-M_44</w:t>
      </w:r>
    </w:p>
    <w:p w:rsidR="008C4814" w:rsidRDefault="007A6ED0">
      <w:r>
        <w:t>--------------------------------------------------------------------</w:t>
      </w:r>
    </w:p>
    <w:p w:rsidR="008C4814" w:rsidRDefault="007A6ED0">
      <w:r>
        <w:t xml:space="preserve">2. DETAILS OF INCIDENT: </w:t>
      </w:r>
    </w:p>
    <w:p w:rsidR="008C4814" w:rsidRDefault="007A6ED0">
      <w:r>
        <w:t>Impacted platform: NxClient</w:t>
      </w:r>
    </w:p>
    <w:p w:rsidR="008C4814" w:rsidRDefault="007A6ED0">
      <w:r>
        <w:t>Ro</w:t>
      </w:r>
      <w:r>
        <w:t>ot Cause: No se obtiene respuesta de la red.</w:t>
      </w:r>
    </w:p>
    <w:p w:rsidR="008C4814" w:rsidRDefault="007A6ED0">
      <w:r>
        <w:t>Incident description: La sonda intenta varias veces establecer conexión a la red, sin embargo no lo logra pues no recibe respuesta.</w:t>
      </w:r>
    </w:p>
    <w:p w:rsidR="008C4814" w:rsidRDefault="007A6ED0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8C4814" w:rsidTr="001C6635">
        <w:tc>
          <w:tcPr>
            <w:tcW w:w="8640" w:type="dxa"/>
            <w:shd w:val="clear" w:color="auto" w:fill="000000" w:themeFill="text1"/>
          </w:tcPr>
          <w:p w:rsidR="001C6635" w:rsidRPr="001C6635" w:rsidRDefault="001C6635" w:rsidP="001C6635">
            <w:pPr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</w:pPr>
            <w:bookmarkStart w:id="1" w:name="OLE_LINK41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2020-11-17 19:28:30.403 -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SessionManager.DialerConnect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    -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sms.net.QmiDialer.WorkerChannelReader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             - ERROR -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QmiDialer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WorkerChannelReader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getConnectionToken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has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timed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out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100 times</w:t>
            </w:r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cr/>
            </w:r>
          </w:p>
          <w:p w:rsidR="001C6635" w:rsidRPr="001C6635" w:rsidRDefault="001C6635" w:rsidP="001C6635">
            <w:pPr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</w:pPr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2020-11-17 19:28:30.403 -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SessionManager.DialerConnect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    -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sms.net.QmiDialer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                                 - WARN  -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Retrying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qmi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connection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...</w:t>
            </w:r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cr/>
            </w:r>
          </w:p>
          <w:p w:rsidR="001C6635" w:rsidRPr="001C6635" w:rsidRDefault="001C6635" w:rsidP="001C6635">
            <w:pPr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</w:pPr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2020-11-17 19:28:41.610 -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SessionManager.DialerConnect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    -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sms.net.QmiDialer.WorkerChannelReader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             - ERROR -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QmiDialer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WorkerChannelReader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getConnectionToken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has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timed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out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100 times</w:t>
            </w:r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cr/>
            </w:r>
          </w:p>
          <w:p w:rsidR="001C6635" w:rsidRPr="001C6635" w:rsidRDefault="001C6635" w:rsidP="001C6635">
            <w:pPr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</w:pPr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2020-11-17 19:28:41.610 -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SessionManager.DialerConnect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    -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sms.net.QmiDialer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                                 - WARN  -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Retrying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qmi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connection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...</w:t>
            </w:r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cr/>
            </w:r>
          </w:p>
          <w:p w:rsidR="001C6635" w:rsidRPr="001C6635" w:rsidRDefault="001C6635" w:rsidP="001C6635">
            <w:pPr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</w:pPr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2020-11-17 19:28:52.829 -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SessionManager.DialerConnect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    -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sms.net.QmiDialer.WorkerChannelReader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             - ERROR -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QmiDialer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WorkerChannelReader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getConnectionToken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has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timed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out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100 times</w:t>
            </w:r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cr/>
            </w:r>
          </w:p>
          <w:p w:rsidR="001C6635" w:rsidRPr="001C6635" w:rsidRDefault="001C6635" w:rsidP="001C6635">
            <w:pPr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</w:pPr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2020-11-17 19:28:52.829 -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SessionManager.DialerConnect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    -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sms.net.QmiDialer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                                 - WARN  -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Retrying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qmi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connection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...</w:t>
            </w:r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cr/>
            </w:r>
          </w:p>
          <w:p w:rsidR="001C6635" w:rsidRPr="001C6635" w:rsidRDefault="001C6635" w:rsidP="001C6635">
            <w:pPr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</w:pPr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2020-11-17 19:29:04.064 -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SessionManager.DialerConnect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    -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sms.net.QmiDialer.WorkerChannelReader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             - ERROR -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QmiDialer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WorkerChannelReader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getConnectionToken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has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timed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out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100 times</w:t>
            </w:r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cr/>
            </w:r>
          </w:p>
          <w:p w:rsidR="008C4814" w:rsidRDefault="001C6635" w:rsidP="001C6635"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2020-11-17 19:29:04.423 -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SessionManager.Connect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          -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sms.nxray.agents.impl.SessionManagerAgent.ConnectT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- WARN  -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Connection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error.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Dialer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connect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task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failed</w:t>
            </w:r>
            <w:bookmarkEnd w:id="1"/>
            <w:proofErr w:type="spellEnd"/>
          </w:p>
        </w:tc>
      </w:tr>
    </w:tbl>
    <w:p w:rsidR="008C4814" w:rsidRDefault="008C4814"/>
    <w:p w:rsidR="008C4814" w:rsidRDefault="008C4814"/>
    <w:p w:rsidR="008C4814" w:rsidRDefault="007A6ED0">
      <w:r>
        <w:t>--------------------------------------------------------------------</w:t>
      </w:r>
    </w:p>
    <w:p w:rsidR="008C4814" w:rsidRDefault="007A6ED0">
      <w:r>
        <w:t>3. RESOLUTION</w:t>
      </w:r>
    </w:p>
    <w:p w:rsidR="008C4814" w:rsidRDefault="007A6ED0">
      <w:r>
        <w:t>Incident Analysis: La sonda no logra establecer conexión a la red.</w:t>
      </w:r>
    </w:p>
    <w:p w:rsidR="008C4814" w:rsidRDefault="007A6ED0">
      <w:r>
        <w:t>Workaround: Validar internamente con el área de redes.</w:t>
      </w:r>
    </w:p>
    <w:p w:rsidR="008C4814" w:rsidRDefault="007A6ED0">
      <w:r>
        <w:t>Recommendation: Revisar si hubieron problemas de re</w:t>
      </w:r>
      <w:r>
        <w:t>d en el periodo de fallo.</w:t>
      </w:r>
    </w:p>
    <w:p w:rsidR="008C4814" w:rsidRDefault="007A6ED0">
      <w:r>
        <w:t>Additional comments: NA</w:t>
      </w:r>
    </w:p>
    <w:p w:rsidR="008C4814" w:rsidRDefault="007A6ED0">
      <w:r>
        <w:lastRenderedPageBreak/>
        <w:t>--------------------------------------------------------------------</w:t>
      </w:r>
    </w:p>
    <w:p w:rsidR="008C4814" w:rsidRDefault="007A6ED0">
      <w:r>
        <w:rPr>
          <w:b/>
        </w:rPr>
        <w:t>Cliente ID: 10</w:t>
      </w:r>
    </w:p>
    <w:p w:rsidR="008C4814" w:rsidRDefault="007A6ED0">
      <w:r>
        <w:rPr>
          <w:b/>
        </w:rPr>
        <w:t>Descripcion: ORURO - SAN PEDRO;NTELBO-M_22</w:t>
      </w:r>
    </w:p>
    <w:p w:rsidR="008C4814" w:rsidRDefault="007A6ED0">
      <w:r>
        <w:t>--------------------------------------------------------------------</w:t>
      </w:r>
    </w:p>
    <w:p w:rsidR="008C4814" w:rsidRDefault="007A6ED0">
      <w:r>
        <w:t>2. DET</w:t>
      </w:r>
      <w:r>
        <w:t xml:space="preserve">AILS OF INCIDENT: </w:t>
      </w:r>
    </w:p>
    <w:p w:rsidR="008C4814" w:rsidRDefault="007A6ED0">
      <w:r>
        <w:t>Impacted platform: NxClient</w:t>
      </w:r>
    </w:p>
    <w:p w:rsidR="008C4814" w:rsidRDefault="007A6ED0">
      <w:r>
        <w:t>Root Cause: No se obtiene respuesta de la red.</w:t>
      </w:r>
    </w:p>
    <w:p w:rsidR="008C4814" w:rsidRDefault="007A6ED0">
      <w:r>
        <w:t>Incident description: La sonda intenta varias veces establecer conexión a la red, sin embargo no lo logra pues no recibe respuesta.</w:t>
      </w:r>
    </w:p>
    <w:p w:rsidR="008C4814" w:rsidRDefault="007A6ED0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8C4814" w:rsidTr="001C6635">
        <w:tc>
          <w:tcPr>
            <w:tcW w:w="8640" w:type="dxa"/>
            <w:shd w:val="clear" w:color="auto" w:fill="000000" w:themeFill="text1"/>
          </w:tcPr>
          <w:p w:rsidR="001C6635" w:rsidRPr="001C6635" w:rsidRDefault="001C6635" w:rsidP="001C6635">
            <w:pPr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</w:pPr>
            <w:bookmarkStart w:id="2" w:name="OLE_LINK43"/>
            <w:bookmarkStart w:id="3" w:name="OLE_LINK44"/>
            <w:bookmarkStart w:id="4" w:name="OLE_LINK45"/>
            <w:bookmarkStart w:id="5" w:name="OLE_LINK46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2020-11-17 21:30:25.744 -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SessionManager.DialerConnect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    -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sms.net.QmiDialer.WorkerChannelReader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             - ERROR -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QmiDialer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WorkerChannelReader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getConnectionToken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has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timed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out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100 times</w:t>
            </w:r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cr/>
            </w:r>
          </w:p>
          <w:p w:rsidR="001C6635" w:rsidRPr="001C6635" w:rsidRDefault="001C6635" w:rsidP="001C6635">
            <w:pPr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</w:pPr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2020-11-17 21:30:25.744 -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SessionManager.DialerConnect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    -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sms.net.QmiDialer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                                 - WARN  -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Retrying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qmi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connection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...</w:t>
            </w:r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cr/>
            </w:r>
          </w:p>
          <w:p w:rsidR="001C6635" w:rsidRPr="001C6635" w:rsidRDefault="001C6635" w:rsidP="001C6635">
            <w:pPr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</w:pPr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2020-11-17 21:30:36.795 -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SessionManager.DialerConnect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    -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sms.net.QmiDialer.WorkerChannelReader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             - ERROR -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QmiDialer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WorkerChannelReader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getConnectionToken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has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timed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out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100 times</w:t>
            </w:r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cr/>
            </w:r>
          </w:p>
          <w:p w:rsidR="001C6635" w:rsidRPr="001C6635" w:rsidRDefault="001C6635" w:rsidP="001C6635">
            <w:pPr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</w:pPr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2020-11-17 21:30:36.795 -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SessionManager.DialerConnect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    -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sms.net.QmiDialer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                                 - WARN  -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Retrying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qmi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connection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...</w:t>
            </w:r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cr/>
            </w:r>
          </w:p>
          <w:p w:rsidR="001C6635" w:rsidRPr="001C6635" w:rsidRDefault="001C6635" w:rsidP="001C6635">
            <w:pPr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</w:pPr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2020-11-17 21:30:47.833 -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SessionManager.DialerConnect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    -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sms.net.QmiDialer.WorkerChannelReader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             - ERROR -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QmiDialer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WorkerChannelReader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getConnectionToken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has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timed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out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100 times</w:t>
            </w:r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cr/>
            </w:r>
          </w:p>
          <w:p w:rsidR="001C6635" w:rsidRPr="001C6635" w:rsidRDefault="001C6635" w:rsidP="001C6635">
            <w:pPr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</w:pPr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2020-11-17 21:30:47.833 -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SessionManager.DialerConnect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    -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sms.net.QmiDialer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                                 - WARN  -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Retrying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qmi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connection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...</w:t>
            </w:r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cr/>
            </w:r>
          </w:p>
          <w:p w:rsidR="001C6635" w:rsidRPr="001C6635" w:rsidRDefault="001C6635" w:rsidP="001C6635">
            <w:pPr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</w:pPr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2020-11-17 21:30:50.849 -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SessionManager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                  -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sms.nxray.agents.impl.SessionManagerAgent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         - WARN  -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Evt_IpDisconnected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received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at status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Connecting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and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currentSession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Connecting</w:t>
            </w:r>
            <w:bookmarkEnd w:id="2"/>
            <w:bookmarkEnd w:id="3"/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cr/>
            </w:r>
          </w:p>
          <w:p w:rsidR="008C4814" w:rsidRDefault="001C6635" w:rsidP="001C6635"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2020-11-17 21:30:51.833 -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SessionManager.Connect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          -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sms.nxray.agents.impl.SessionManagerAgent.ConnectT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- WARN  -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Connection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error.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Dialer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connect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task</w:t>
            </w:r>
            <w:proofErr w:type="spellEnd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1C6635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failed</w:t>
            </w:r>
            <w:bookmarkEnd w:id="4"/>
            <w:bookmarkEnd w:id="5"/>
            <w:proofErr w:type="spellEnd"/>
          </w:p>
        </w:tc>
      </w:tr>
    </w:tbl>
    <w:p w:rsidR="008C4814" w:rsidRDefault="008C4814"/>
    <w:p w:rsidR="008C4814" w:rsidRDefault="008C4814"/>
    <w:p w:rsidR="008C4814" w:rsidRDefault="007A6ED0">
      <w:r>
        <w:t>--------------------------------------------------------------------</w:t>
      </w:r>
    </w:p>
    <w:p w:rsidR="008C4814" w:rsidRDefault="007A6ED0">
      <w:r>
        <w:t>3. RESOLUTION</w:t>
      </w:r>
    </w:p>
    <w:p w:rsidR="008C4814" w:rsidRDefault="007A6ED0">
      <w:r>
        <w:t>Incident Analysis: La sonda no logra establecer conexión a la red.</w:t>
      </w:r>
    </w:p>
    <w:p w:rsidR="008C4814" w:rsidRDefault="007A6ED0">
      <w:r>
        <w:t>Workaround: Validar internamente con el área de redes.</w:t>
      </w:r>
    </w:p>
    <w:p w:rsidR="008C4814" w:rsidRDefault="007A6ED0">
      <w:r>
        <w:t>Recommendation: Revisar si hubieron problemas de re</w:t>
      </w:r>
      <w:r>
        <w:t>d en el periodo de fallo.</w:t>
      </w:r>
    </w:p>
    <w:p w:rsidR="008C4814" w:rsidRDefault="007A6ED0">
      <w:r>
        <w:t>Additional comments: NA</w:t>
      </w:r>
    </w:p>
    <w:p w:rsidR="008C4814" w:rsidRDefault="007A6ED0">
      <w:r>
        <w:lastRenderedPageBreak/>
        <w:t>--------------------------------------------------------------------</w:t>
      </w:r>
    </w:p>
    <w:p w:rsidR="008C4814" w:rsidRDefault="007A6ED0">
      <w:r>
        <w:rPr>
          <w:b/>
        </w:rPr>
        <w:t>Cliente ID: 34</w:t>
      </w:r>
    </w:p>
    <w:p w:rsidR="008C4814" w:rsidRDefault="007A6ED0">
      <w:r>
        <w:rPr>
          <w:b/>
        </w:rPr>
        <w:t>Descripcion: TR4501 NTELBO-F_6;Beni;-95;TDD;4</w:t>
      </w:r>
    </w:p>
    <w:p w:rsidR="008C4814" w:rsidRDefault="007A6ED0">
      <w:r>
        <w:t>--------------------------------------------------------------------</w:t>
      </w:r>
    </w:p>
    <w:p w:rsidR="008C4814" w:rsidRDefault="007A6ED0">
      <w:r>
        <w:t xml:space="preserve">2. </w:t>
      </w:r>
      <w:r>
        <w:t xml:space="preserve">DETAILS OF INCIDENT: </w:t>
      </w:r>
    </w:p>
    <w:p w:rsidR="008C4814" w:rsidRDefault="007A6ED0">
      <w:r>
        <w:t>Impacted platform: NxClient</w:t>
      </w:r>
    </w:p>
    <w:p w:rsidR="008C4814" w:rsidRDefault="007A6ED0">
      <w:r>
        <w:t>Root Cause: Desconocido fuera del alcance de soporte.</w:t>
      </w:r>
    </w:p>
    <w:p w:rsidR="008C4814" w:rsidRDefault="007A6ED0">
      <w:r>
        <w:t>Incident description: El perfil configurado de la sonda tiene un tiempo definido en el cual la sonda debe concluir la tarea de lo contrario, la tarea te</w:t>
      </w:r>
      <w:r>
        <w:t>rmina fallida con el mensaje time out.</w:t>
      </w:r>
    </w:p>
    <w:p w:rsidR="008C4814" w:rsidRDefault="007A6ED0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8C4814">
        <w:tc>
          <w:tcPr>
            <w:tcW w:w="8640" w:type="dxa"/>
          </w:tcPr>
          <w:p w:rsidR="008C4814" w:rsidRDefault="007A6ED0">
            <w:bookmarkStart w:id="6" w:name="_GoBack"/>
            <w:r w:rsidRPr="007A3D06">
              <w:rPr>
                <w:lang w:val="es-ES"/>
              </w:rPr>
              <w:drawing>
                <wp:inline distT="0" distB="0" distL="0" distR="0" wp14:anchorId="1A3ECF32" wp14:editId="769F75D5">
                  <wp:extent cx="5518298" cy="1659255"/>
                  <wp:effectExtent l="0" t="0" r="635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1408" cy="166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6"/>
          </w:p>
        </w:tc>
      </w:tr>
    </w:tbl>
    <w:p w:rsidR="008C4814" w:rsidRDefault="008C4814"/>
    <w:p w:rsidR="008C4814" w:rsidRDefault="008C4814"/>
    <w:p w:rsidR="008C4814" w:rsidRDefault="007A6ED0">
      <w:r>
        <w:t>--------------------------------------------------------------------</w:t>
      </w:r>
    </w:p>
    <w:p w:rsidR="008C4814" w:rsidRDefault="007A6ED0">
      <w:r>
        <w:t>3. RESOLUTION</w:t>
      </w:r>
    </w:p>
    <w:p w:rsidR="008C4814" w:rsidRDefault="007A6ED0">
      <w:r>
        <w:t>Incident Analysis: La sonda no realiza las tareas en el tiempo definido.</w:t>
      </w:r>
    </w:p>
    <w:p w:rsidR="008C4814" w:rsidRDefault="007A6ED0">
      <w:r>
        <w:t xml:space="preserve">Workaround: Validar internamente las </w:t>
      </w:r>
      <w:r>
        <w:t>velocidades de trasmisión con el área de redes.</w:t>
      </w:r>
    </w:p>
    <w:p w:rsidR="008C4814" w:rsidRDefault="007A6ED0">
      <w:r>
        <w:t>Recommendation: Validar internamente las velocidades de trasmisión con el área de redes.</w:t>
      </w:r>
    </w:p>
    <w:p w:rsidR="008C4814" w:rsidRDefault="007A6ED0">
      <w:r>
        <w:t>Additional comments: NA</w:t>
      </w:r>
    </w:p>
    <w:p w:rsidR="008C4814" w:rsidRDefault="008C4814"/>
    <w:p w:rsidR="008C4814" w:rsidRDefault="008C4814"/>
    <w:p w:rsidR="008C4814" w:rsidRDefault="008C4814"/>
    <w:p w:rsidR="007A6ED0" w:rsidRDefault="007A6ED0"/>
    <w:p w:rsidR="007A6ED0" w:rsidRDefault="007A6ED0"/>
    <w:p w:rsidR="008C4814" w:rsidRDefault="008C4814"/>
    <w:p w:rsidR="008C4814" w:rsidRDefault="007A6ED0">
      <w:r>
        <w:lastRenderedPageBreak/>
        <w:t>--------------------------------------------------------------------</w:t>
      </w:r>
    </w:p>
    <w:p w:rsidR="008C4814" w:rsidRDefault="007A6ED0">
      <w:r>
        <w:rPr>
          <w:b/>
        </w:rPr>
        <w:t>Cliente ID: 36</w:t>
      </w:r>
    </w:p>
    <w:p w:rsidR="008C4814" w:rsidRDefault="007A6ED0">
      <w:r>
        <w:rPr>
          <w:b/>
        </w:rPr>
        <w:t>Descripcion: SC3044 NTELBO-F_5;Santa Cruz;-110;TDD;6</w:t>
      </w:r>
    </w:p>
    <w:p w:rsidR="008C4814" w:rsidRDefault="007A6ED0">
      <w:r>
        <w:t>--------------------------------------------------------------------</w:t>
      </w:r>
    </w:p>
    <w:p w:rsidR="008C4814" w:rsidRDefault="007A6ED0">
      <w:r>
        <w:t xml:space="preserve">2. DETAILS OF INCIDENT: </w:t>
      </w:r>
    </w:p>
    <w:p w:rsidR="008C4814" w:rsidRDefault="007A6ED0">
      <w:r>
        <w:t>Impacted platform: NxClient</w:t>
      </w:r>
    </w:p>
    <w:p w:rsidR="008C4814" w:rsidRDefault="007A6ED0">
      <w:r>
        <w:t>Root Cause: Desconocido fuera del alcance de soporte.</w:t>
      </w:r>
    </w:p>
    <w:p w:rsidR="008C4814" w:rsidRDefault="007A6ED0">
      <w:r>
        <w:t>Incident description: El pe</w:t>
      </w:r>
      <w:r>
        <w:t>rfil configurado de la sonda tiene un tiempo definido en el cual la sonda debe concluir la tarea de lo contrario, la tarea termina fallida con el mensaje time out.</w:t>
      </w:r>
    </w:p>
    <w:p w:rsidR="008C4814" w:rsidRDefault="007A6ED0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8C4814">
        <w:tc>
          <w:tcPr>
            <w:tcW w:w="8640" w:type="dxa"/>
          </w:tcPr>
          <w:p w:rsidR="008C4814" w:rsidRDefault="007A6ED0">
            <w:r w:rsidRPr="000259D6">
              <w:rPr>
                <w:lang w:val="es-ES"/>
              </w:rPr>
              <w:drawing>
                <wp:inline distT="0" distB="0" distL="0" distR="0" wp14:anchorId="0601A947" wp14:editId="08C7BCB9">
                  <wp:extent cx="5497033" cy="1736725"/>
                  <wp:effectExtent l="0" t="0" r="889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8090" cy="1737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4814" w:rsidRDefault="008C4814"/>
    <w:p w:rsidR="008C4814" w:rsidRDefault="008C4814"/>
    <w:p w:rsidR="008C4814" w:rsidRDefault="007A6ED0">
      <w:r>
        <w:t>--------------------------------------------------------------------</w:t>
      </w:r>
    </w:p>
    <w:p w:rsidR="008C4814" w:rsidRDefault="007A6ED0">
      <w:r>
        <w:t xml:space="preserve">3. </w:t>
      </w:r>
      <w:r>
        <w:t>RESOLUTION</w:t>
      </w:r>
    </w:p>
    <w:p w:rsidR="008C4814" w:rsidRDefault="007A6ED0">
      <w:r>
        <w:t>Incident Analysis: La sonda no realiza las tareas en el tiempo definido.</w:t>
      </w:r>
    </w:p>
    <w:p w:rsidR="008C4814" w:rsidRDefault="007A6ED0">
      <w:r>
        <w:t>Workaround: Validar internamente las velocidades de trasmisión con el área de redes.</w:t>
      </w:r>
    </w:p>
    <w:p w:rsidR="008C4814" w:rsidRDefault="007A6ED0">
      <w:r>
        <w:t>Recommendation: Validar internamente las velocidades de trasmisión con el área de redes</w:t>
      </w:r>
      <w:r>
        <w:t>.</w:t>
      </w:r>
    </w:p>
    <w:p w:rsidR="008C4814" w:rsidRDefault="007A6ED0">
      <w:r>
        <w:t>Additional comments: NA</w:t>
      </w:r>
    </w:p>
    <w:sectPr w:rsidR="008C48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C6635"/>
    <w:rsid w:val="0029639D"/>
    <w:rsid w:val="00326F90"/>
    <w:rsid w:val="007A6ED0"/>
    <w:rsid w:val="008C4814"/>
    <w:rsid w:val="00AA1D8D"/>
    <w:rsid w:val="00B47730"/>
    <w:rsid w:val="00CB0664"/>
    <w:rsid w:val="00CB58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B774DD85-7D90-4BEB-B3E1-7A4980E3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Arial" w:hAnsi="Arial"/>
      <w:i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E13BC9-58E8-44B7-9B77-A8D57270C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1399</Words>
  <Characters>7699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9080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CORE i3</cp:lastModifiedBy>
  <cp:revision>3</cp:revision>
  <dcterms:created xsi:type="dcterms:W3CDTF">2013-12-23T23:15:00Z</dcterms:created>
  <dcterms:modified xsi:type="dcterms:W3CDTF">2020-11-18T23:29:00Z</dcterms:modified>
  <cp:category/>
</cp:coreProperties>
</file>