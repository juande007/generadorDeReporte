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678F1">
        <w:tc>
          <w:tcPr>
            <w:tcW w:w="2880" w:type="dxa"/>
          </w:tcPr>
          <w:p w:rsidR="00C678F1" w:rsidRDefault="00FA6189">
            <w:r>
              <w:t>ID</w:t>
            </w:r>
          </w:p>
        </w:tc>
        <w:tc>
          <w:tcPr>
            <w:tcW w:w="2880" w:type="dxa"/>
          </w:tcPr>
          <w:p w:rsidR="00C678F1" w:rsidRDefault="00FA6189">
            <w:r>
              <w:t>Descripcion</w:t>
            </w:r>
          </w:p>
        </w:tc>
        <w:tc>
          <w:tcPr>
            <w:tcW w:w="2880" w:type="dxa"/>
          </w:tcPr>
          <w:p w:rsidR="00C678F1" w:rsidRDefault="00FA6189">
            <w:r>
              <w:t>Evaluacion de soporte</w:t>
            </w:r>
          </w:p>
        </w:tc>
      </w:tr>
      <w:tr w:rsidR="00C678F1">
        <w:tc>
          <w:tcPr>
            <w:tcW w:w="2880" w:type="dxa"/>
          </w:tcPr>
          <w:p w:rsidR="00C678F1" w:rsidRDefault="00FA6189">
            <w:r>
              <w:t>34</w:t>
            </w:r>
          </w:p>
        </w:tc>
        <w:tc>
          <w:tcPr>
            <w:tcW w:w="2880" w:type="dxa"/>
          </w:tcPr>
          <w:p w:rsidR="00C678F1" w:rsidRDefault="00FA6189">
            <w:r>
              <w:t>TR4501 NTELBO-F_6;Beni;-95;TDD;4</w:t>
            </w:r>
          </w:p>
        </w:tc>
        <w:tc>
          <w:tcPr>
            <w:tcW w:w="2880" w:type="dxa"/>
          </w:tcPr>
          <w:p w:rsidR="00C678F1" w:rsidRDefault="00C678F1"/>
        </w:tc>
      </w:tr>
      <w:tr w:rsidR="00C678F1">
        <w:tc>
          <w:tcPr>
            <w:tcW w:w="2880" w:type="dxa"/>
          </w:tcPr>
          <w:p w:rsidR="00C678F1" w:rsidRDefault="00FA6189">
            <w:r>
              <w:t>42</w:t>
            </w:r>
          </w:p>
        </w:tc>
        <w:tc>
          <w:tcPr>
            <w:tcW w:w="2880" w:type="dxa"/>
          </w:tcPr>
          <w:p w:rsidR="00C678F1" w:rsidRDefault="00FA6189">
            <w:r>
              <w:t>CB2025 NTELBO-F_4;Cochabamba;-97;WIMAX;2</w:t>
            </w:r>
          </w:p>
        </w:tc>
        <w:tc>
          <w:tcPr>
            <w:tcW w:w="2880" w:type="dxa"/>
          </w:tcPr>
          <w:p w:rsidR="00C678F1" w:rsidRDefault="00C678F1"/>
        </w:tc>
      </w:tr>
      <w:tr w:rsidR="00C678F1">
        <w:tc>
          <w:tcPr>
            <w:tcW w:w="2880" w:type="dxa"/>
          </w:tcPr>
          <w:p w:rsidR="00C678F1" w:rsidRDefault="00FA6189">
            <w:r>
              <w:t>49</w:t>
            </w:r>
          </w:p>
        </w:tc>
        <w:tc>
          <w:tcPr>
            <w:tcW w:w="2880" w:type="dxa"/>
          </w:tcPr>
          <w:p w:rsidR="00C678F1" w:rsidRDefault="00FA6189">
            <w:r>
              <w:t>LA PAZ  - SAN MIGUEL - NTELBO-M_44</w:t>
            </w:r>
          </w:p>
        </w:tc>
        <w:tc>
          <w:tcPr>
            <w:tcW w:w="2880" w:type="dxa"/>
          </w:tcPr>
          <w:p w:rsidR="00C678F1" w:rsidRDefault="00C678F1"/>
        </w:tc>
      </w:tr>
      <w:tr w:rsidR="00C678F1">
        <w:tc>
          <w:tcPr>
            <w:tcW w:w="2880" w:type="dxa"/>
          </w:tcPr>
          <w:p w:rsidR="00C678F1" w:rsidRDefault="00FA6189">
            <w:r>
              <w:t>10</w:t>
            </w:r>
          </w:p>
        </w:tc>
        <w:tc>
          <w:tcPr>
            <w:tcW w:w="2880" w:type="dxa"/>
          </w:tcPr>
          <w:p w:rsidR="00C678F1" w:rsidRDefault="00FA6189">
            <w:r>
              <w:t>ORURO - SAN PEDRO;NTELBO-M_22</w:t>
            </w:r>
          </w:p>
        </w:tc>
        <w:tc>
          <w:tcPr>
            <w:tcW w:w="2880" w:type="dxa"/>
          </w:tcPr>
          <w:p w:rsidR="00C678F1" w:rsidRDefault="00C678F1"/>
        </w:tc>
      </w:tr>
      <w:tr w:rsidR="00C678F1">
        <w:tc>
          <w:tcPr>
            <w:tcW w:w="2880" w:type="dxa"/>
          </w:tcPr>
          <w:p w:rsidR="00C678F1" w:rsidRDefault="00FA6189">
            <w:r>
              <w:t>22</w:t>
            </w:r>
          </w:p>
        </w:tc>
        <w:tc>
          <w:tcPr>
            <w:tcW w:w="2880" w:type="dxa"/>
          </w:tcPr>
          <w:p w:rsidR="00C678F1" w:rsidRDefault="00FA6189">
            <w:r>
              <w:t>SANTA CRUZ - METALMEC II;NTELBO-M_34</w:t>
            </w:r>
          </w:p>
        </w:tc>
        <w:tc>
          <w:tcPr>
            <w:tcW w:w="2880" w:type="dxa"/>
          </w:tcPr>
          <w:p w:rsidR="00C678F1" w:rsidRDefault="00C678F1"/>
        </w:tc>
      </w:tr>
    </w:tbl>
    <w:p w:rsidR="00C678F1" w:rsidRDefault="00FA6189">
      <w:r>
        <w:t>--------------------------------------------------------------------</w:t>
      </w:r>
    </w:p>
    <w:p w:rsidR="00C678F1" w:rsidRDefault="00FA6189">
      <w:r>
        <w:t>1. GENERAL INFO</w:t>
      </w:r>
    </w:p>
    <w:p w:rsidR="00C678F1" w:rsidRDefault="00FA6189">
      <w:r>
        <w:t>GEMALTO SUPPORT TEAM - TECHNICAL REPORT</w:t>
      </w:r>
    </w:p>
    <w:p w:rsidR="00C678F1" w:rsidRDefault="00FA6189">
      <w:r>
        <w:t>Customer: Nuevatel</w:t>
      </w:r>
    </w:p>
    <w:p w:rsidR="00C678F1" w:rsidRDefault="00FA6189">
      <w:r>
        <w:t>Contac Name: Sergio Iporre</w:t>
      </w:r>
    </w:p>
    <w:p w:rsidR="00C678F1" w:rsidRDefault="00FA6189">
      <w:r>
        <w:t xml:space="preserve">Call id: </w:t>
      </w:r>
    </w:p>
    <w:p w:rsidR="00C678F1" w:rsidRDefault="00FA6189">
      <w:r>
        <w:t>Date &amp; Time: 09-12-2020</w:t>
      </w:r>
    </w:p>
    <w:p w:rsidR="00C678F1" w:rsidRDefault="00C678F1"/>
    <w:p w:rsidR="00C678F1" w:rsidRDefault="00C678F1"/>
    <w:p w:rsidR="00C678F1" w:rsidRDefault="00C678F1"/>
    <w:p w:rsidR="00C678F1" w:rsidRDefault="00C678F1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C678F1" w:rsidRDefault="00FA6189">
      <w:r>
        <w:lastRenderedPageBreak/>
        <w:t>-----------------------------------------------</w:t>
      </w:r>
      <w:r>
        <w:t>---------------------</w:t>
      </w:r>
    </w:p>
    <w:p w:rsidR="00C678F1" w:rsidRDefault="00FA6189">
      <w:r>
        <w:rPr>
          <w:b/>
        </w:rPr>
        <w:t>Cliente ID: 34</w:t>
      </w:r>
    </w:p>
    <w:p w:rsidR="00C678F1" w:rsidRDefault="00FA6189">
      <w:r>
        <w:rPr>
          <w:b/>
        </w:rPr>
        <w:t>Descripcion: TR4501 NTELBO-F_6;Beni;-95;TDD;4</w:t>
      </w:r>
    </w:p>
    <w:p w:rsidR="00C678F1" w:rsidRDefault="00FA6189">
      <w:r>
        <w:t>--------------------------------------------------------------------</w:t>
      </w:r>
    </w:p>
    <w:p w:rsidR="00C678F1" w:rsidRDefault="00FA6189">
      <w:r>
        <w:t xml:space="preserve">2. DETAILS OF INCIDENT: </w:t>
      </w:r>
    </w:p>
    <w:p w:rsidR="00C678F1" w:rsidRDefault="00FA6189">
      <w:r>
        <w:t>Impacted platform: NxClient</w:t>
      </w:r>
    </w:p>
    <w:p w:rsidR="00C678F1" w:rsidRDefault="00FA6189">
      <w:r>
        <w:t xml:space="preserve">Root Cause: </w:t>
      </w:r>
    </w:p>
    <w:p w:rsidR="00C678F1" w:rsidRDefault="00FA6189">
      <w:r>
        <w:t>Incident description:</w:t>
      </w:r>
      <w:r w:rsidR="00011FAE">
        <w:t xml:space="preserve"> </w:t>
      </w:r>
      <w:bookmarkStart w:id="0" w:name="OLE_LINK8"/>
      <w:bookmarkStart w:id="1" w:name="OLE_LINK9"/>
      <w:r w:rsidR="00011FAE">
        <w:t xml:space="preserve">SONDA APAGADA DESDE EL </w:t>
      </w:r>
      <w:bookmarkEnd w:id="0"/>
      <w:bookmarkEnd w:id="1"/>
      <w:r w:rsidR="00011FAE">
        <w:t>01-12-2020.</w:t>
      </w:r>
      <w:r>
        <w:t xml:space="preserve"> </w:t>
      </w:r>
    </w:p>
    <w:p w:rsidR="00C678F1" w:rsidRDefault="00FA6189">
      <w:proofErr w:type="spellStart"/>
      <w:r>
        <w:t>Evidencias</w:t>
      </w:r>
      <w:proofErr w:type="spellEnd"/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7"/>
      </w:tblGrid>
      <w:tr w:rsidR="00C678F1">
        <w:tc>
          <w:tcPr>
            <w:tcW w:w="8640" w:type="dxa"/>
          </w:tcPr>
          <w:p w:rsidR="00C678F1" w:rsidRDefault="00011FAE">
            <w:r w:rsidRPr="00F246AF">
              <w:drawing>
                <wp:inline distT="0" distB="0" distL="0" distR="0" wp14:anchorId="69A24F0A" wp14:editId="12BF347D">
                  <wp:extent cx="5430008" cy="6477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8F1" w:rsidRDefault="00C678F1"/>
    <w:p w:rsidR="00C678F1" w:rsidRDefault="00C678F1"/>
    <w:p w:rsidR="00C678F1" w:rsidRDefault="00FA6189">
      <w:r>
        <w:t>--------------------------------------------------------------------</w:t>
      </w:r>
    </w:p>
    <w:p w:rsidR="00C678F1" w:rsidRDefault="00FA6189">
      <w:r>
        <w:t>3. RESOLUTION</w:t>
      </w:r>
    </w:p>
    <w:p w:rsidR="00C678F1" w:rsidRDefault="00FA6189">
      <w:r>
        <w:t xml:space="preserve">Incident Analysis: </w:t>
      </w:r>
    </w:p>
    <w:p w:rsidR="00C678F1" w:rsidRDefault="00FA6189">
      <w:r>
        <w:t xml:space="preserve">Workaround: </w:t>
      </w:r>
    </w:p>
    <w:p w:rsidR="00C678F1" w:rsidRDefault="00FA6189">
      <w:r>
        <w:t xml:space="preserve">Recommendation: </w:t>
      </w:r>
    </w:p>
    <w:p w:rsidR="00C678F1" w:rsidRDefault="00FA6189">
      <w:r>
        <w:t>Additional comments: NA</w:t>
      </w:r>
    </w:p>
    <w:p w:rsidR="00C678F1" w:rsidRDefault="00C678F1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C678F1" w:rsidRDefault="00C678F1"/>
    <w:p w:rsidR="00C678F1" w:rsidRDefault="00C678F1"/>
    <w:p w:rsidR="00C678F1" w:rsidRDefault="00C678F1"/>
    <w:p w:rsidR="00C678F1" w:rsidRDefault="00FA6189">
      <w:r>
        <w:lastRenderedPageBreak/>
        <w:t>--------------------------------------------------------------------</w:t>
      </w:r>
    </w:p>
    <w:p w:rsidR="00C678F1" w:rsidRDefault="00FA6189">
      <w:r>
        <w:rPr>
          <w:b/>
        </w:rPr>
        <w:t>Cliente ID: 42</w:t>
      </w:r>
    </w:p>
    <w:p w:rsidR="00C678F1" w:rsidRDefault="00FA6189">
      <w:r>
        <w:rPr>
          <w:b/>
        </w:rPr>
        <w:t>Descripcion: CB2025 NTELBO-F_4;Cochabamba;-97;WIMAX;2</w:t>
      </w:r>
    </w:p>
    <w:p w:rsidR="00C678F1" w:rsidRDefault="00FA6189">
      <w:r>
        <w:t>--------------------------------------------------------------------</w:t>
      </w:r>
    </w:p>
    <w:p w:rsidR="00C678F1" w:rsidRDefault="00FA6189">
      <w:r>
        <w:t xml:space="preserve">2. DETAILS OF INCIDENT: </w:t>
      </w:r>
    </w:p>
    <w:p w:rsidR="00C678F1" w:rsidRDefault="00FA6189">
      <w:r>
        <w:t>Impacted platform: NxClient</w:t>
      </w:r>
    </w:p>
    <w:p w:rsidR="00C678F1" w:rsidRDefault="00FA6189">
      <w:r>
        <w:t xml:space="preserve">Root Cause: </w:t>
      </w:r>
    </w:p>
    <w:p w:rsidR="00C678F1" w:rsidRDefault="00FA6189">
      <w:r>
        <w:t xml:space="preserve">Incident description: </w:t>
      </w:r>
      <w:r w:rsidR="00011FAE">
        <w:t>SONDA APAGADA DESDE EL</w:t>
      </w:r>
      <w:r w:rsidR="0035110A">
        <w:t xml:space="preserve"> 22-0</w:t>
      </w:r>
      <w:r w:rsidR="00011FAE">
        <w:t>2-2020</w:t>
      </w:r>
    </w:p>
    <w:p w:rsidR="00C678F1" w:rsidRDefault="00FA6189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678F1">
        <w:tc>
          <w:tcPr>
            <w:tcW w:w="8640" w:type="dxa"/>
          </w:tcPr>
          <w:p w:rsidR="00C678F1" w:rsidRDefault="00011FAE">
            <w:r w:rsidRPr="00F246AF">
              <w:drawing>
                <wp:inline distT="0" distB="0" distL="0" distR="0" wp14:anchorId="4A914E3E" wp14:editId="43736B87">
                  <wp:extent cx="5612130" cy="74739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8F1" w:rsidRDefault="00C678F1"/>
    <w:p w:rsidR="00C678F1" w:rsidRDefault="00C678F1"/>
    <w:p w:rsidR="00C678F1" w:rsidRDefault="00FA6189">
      <w:r>
        <w:t>---------------------------</w:t>
      </w:r>
      <w:r>
        <w:t>-----------------------------------------</w:t>
      </w:r>
    </w:p>
    <w:p w:rsidR="00C678F1" w:rsidRDefault="00FA6189">
      <w:r>
        <w:t>3. RESOLUTION</w:t>
      </w:r>
    </w:p>
    <w:p w:rsidR="00C678F1" w:rsidRDefault="00FA6189">
      <w:r>
        <w:t xml:space="preserve">Incident Analysis: </w:t>
      </w:r>
    </w:p>
    <w:p w:rsidR="00C678F1" w:rsidRDefault="00FA6189">
      <w:r>
        <w:t xml:space="preserve">Workaround: </w:t>
      </w:r>
    </w:p>
    <w:p w:rsidR="00C678F1" w:rsidRDefault="00FA6189">
      <w:r>
        <w:t xml:space="preserve">Recommendation: </w:t>
      </w:r>
    </w:p>
    <w:p w:rsidR="00C678F1" w:rsidRDefault="00FA6189">
      <w:r>
        <w:t>Additional comments: NA</w:t>
      </w:r>
    </w:p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FA6189" w:rsidRDefault="00FA6189"/>
    <w:p w:rsidR="00C678F1" w:rsidRDefault="00FA6189">
      <w:r>
        <w:lastRenderedPageBreak/>
        <w:t>--------------------------------------------------------------------</w:t>
      </w:r>
    </w:p>
    <w:p w:rsidR="00C678F1" w:rsidRDefault="00FA6189">
      <w:r>
        <w:rPr>
          <w:b/>
        </w:rPr>
        <w:t>Cliente ID: 49</w:t>
      </w:r>
    </w:p>
    <w:p w:rsidR="00C678F1" w:rsidRDefault="00FA6189">
      <w:r>
        <w:rPr>
          <w:b/>
        </w:rPr>
        <w:t xml:space="preserve">Descripcion: LA PAZ  - SAN MIGUEL - </w:t>
      </w:r>
      <w:r>
        <w:rPr>
          <w:b/>
        </w:rPr>
        <w:t>NTELBO-M_44</w:t>
      </w:r>
    </w:p>
    <w:p w:rsidR="00C678F1" w:rsidRDefault="00FA6189">
      <w:r>
        <w:t>--------------------------------------------------------------------</w:t>
      </w:r>
    </w:p>
    <w:p w:rsidR="00C678F1" w:rsidRDefault="00FA6189">
      <w:r>
        <w:t xml:space="preserve">2. DETAILS OF INCIDENT: </w:t>
      </w:r>
    </w:p>
    <w:p w:rsidR="00C678F1" w:rsidRDefault="00FA6189">
      <w:r>
        <w:t>Impacted platform: NxClient</w:t>
      </w:r>
    </w:p>
    <w:p w:rsidR="00C678F1" w:rsidRDefault="00FA6189">
      <w:r>
        <w:t>Root Cause: No se obtiene respuesta de la red.</w:t>
      </w:r>
    </w:p>
    <w:p w:rsidR="00C678F1" w:rsidRDefault="00FA6189">
      <w:r>
        <w:t>Incident description: La sonda intenta varias veces establecer conexión a l</w:t>
      </w:r>
      <w:r>
        <w:t>a red, sin embargo no lo logra pues no recibe respuesta.</w:t>
      </w:r>
    </w:p>
    <w:p w:rsidR="00C678F1" w:rsidRDefault="00FA6189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678F1" w:rsidTr="00491789">
        <w:tc>
          <w:tcPr>
            <w:tcW w:w="8640" w:type="dxa"/>
            <w:shd w:val="clear" w:color="auto" w:fill="000000" w:themeFill="text1"/>
          </w:tcPr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01:34:28.585 -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01:34:28.585 -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01:34:39.773 -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01:34:39.773 -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01:34:50.992 -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01:34:50.992 -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01:34:54.086 -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- WARN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Evt_IpDisconnected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received at status Connecting and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currentSession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Connecting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C678F1" w:rsidRDefault="00491789" w:rsidP="00491789"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01:34:54.618 -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</w:t>
            </w:r>
            <w:proofErr w:type="gram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 error. Dialer connect task failed</w:t>
            </w:r>
          </w:p>
        </w:tc>
      </w:tr>
    </w:tbl>
    <w:p w:rsidR="00C678F1" w:rsidRDefault="00C678F1"/>
    <w:p w:rsidR="00C678F1" w:rsidRDefault="00C678F1"/>
    <w:p w:rsidR="00C678F1" w:rsidRDefault="00FA6189">
      <w:r>
        <w:t>--------------------------------------------------------------------</w:t>
      </w:r>
    </w:p>
    <w:p w:rsidR="00C678F1" w:rsidRDefault="00FA6189">
      <w:r>
        <w:t>3. RESOLUTION</w:t>
      </w:r>
    </w:p>
    <w:p w:rsidR="00C678F1" w:rsidRDefault="00FA6189">
      <w:r>
        <w:t>Incident Analysis: La sonda no logra establecer conexión a la red.</w:t>
      </w:r>
    </w:p>
    <w:p w:rsidR="00C678F1" w:rsidRDefault="00FA6189">
      <w:r>
        <w:t>Workaround: Validar internamente</w:t>
      </w:r>
      <w:r>
        <w:t xml:space="preserve"> con el área de redes.</w:t>
      </w:r>
    </w:p>
    <w:p w:rsidR="00C678F1" w:rsidRDefault="00FA6189">
      <w:r>
        <w:t>Recommendation: Revisar si hubieron problemas de red en el periodo de fallo.</w:t>
      </w:r>
    </w:p>
    <w:p w:rsidR="00C678F1" w:rsidRDefault="00FA6189">
      <w:r>
        <w:t>Additional comments: NA</w:t>
      </w:r>
    </w:p>
    <w:p w:rsidR="00C678F1" w:rsidRDefault="00FA6189">
      <w:r>
        <w:lastRenderedPageBreak/>
        <w:t>--------------------------------------------------------------------</w:t>
      </w:r>
    </w:p>
    <w:p w:rsidR="00C678F1" w:rsidRDefault="00FA6189">
      <w:r>
        <w:rPr>
          <w:b/>
        </w:rPr>
        <w:t>Cliente ID: 10</w:t>
      </w:r>
    </w:p>
    <w:p w:rsidR="00C678F1" w:rsidRDefault="00FA6189">
      <w:r>
        <w:rPr>
          <w:b/>
        </w:rPr>
        <w:t>Descripcion: ORURO - SAN PEDRO;NTELBO-M_22</w:t>
      </w:r>
    </w:p>
    <w:p w:rsidR="00C678F1" w:rsidRDefault="00FA6189">
      <w:r>
        <w:t>-</w:t>
      </w:r>
      <w:r>
        <w:t>-------------------------------------------------------------------</w:t>
      </w:r>
    </w:p>
    <w:p w:rsidR="00C678F1" w:rsidRDefault="00FA6189">
      <w:r>
        <w:t xml:space="preserve">2. DETAILS OF INCIDENT: </w:t>
      </w:r>
    </w:p>
    <w:p w:rsidR="00C678F1" w:rsidRDefault="00FA6189">
      <w:r>
        <w:t>Impacted platform: NxClient</w:t>
      </w:r>
    </w:p>
    <w:p w:rsidR="00C678F1" w:rsidRDefault="00FA6189">
      <w:r>
        <w:t>Root Cause: No se obtiene respuesta de la red.</w:t>
      </w:r>
    </w:p>
    <w:p w:rsidR="00C678F1" w:rsidRDefault="00FA6189">
      <w:r>
        <w:t>Incident description: La sonda intenta varias veces establecer conexión a la red, sin em</w:t>
      </w:r>
      <w:r>
        <w:t>bargo no lo logra pues no recibe respuesta.</w:t>
      </w:r>
    </w:p>
    <w:p w:rsidR="00C678F1" w:rsidRDefault="00FA6189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678F1" w:rsidTr="00491789">
        <w:tc>
          <w:tcPr>
            <w:tcW w:w="8640" w:type="dxa"/>
            <w:shd w:val="clear" w:color="auto" w:fill="000000" w:themeFill="text1"/>
          </w:tcPr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bookmarkStart w:id="2" w:name="OLE_LINK11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18:44:25.466 -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18:44:25.466 -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18:44:34.873 -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18:44:35.045 -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- WARN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Evt_IpDisconnected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received at status Connecting and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currentSession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Connecting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18:44:45.906 -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18:44:45.906 -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18:44:56.953 -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C678F1" w:rsidRDefault="00491789" w:rsidP="00491789"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18:44:57.562 -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</w:t>
            </w:r>
            <w:proofErr w:type="gram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 error. Dialer connect task failed</w:t>
            </w:r>
            <w:bookmarkEnd w:id="2"/>
          </w:p>
        </w:tc>
      </w:tr>
    </w:tbl>
    <w:p w:rsidR="00C678F1" w:rsidRDefault="00C678F1"/>
    <w:p w:rsidR="00C678F1" w:rsidRDefault="00C678F1"/>
    <w:p w:rsidR="00C678F1" w:rsidRDefault="00FA6189">
      <w:r>
        <w:t>--------------------------------------------------------------------</w:t>
      </w:r>
    </w:p>
    <w:p w:rsidR="00C678F1" w:rsidRDefault="00FA6189">
      <w:r>
        <w:t>3. RESOLUTION</w:t>
      </w:r>
    </w:p>
    <w:p w:rsidR="00C678F1" w:rsidRDefault="00FA6189">
      <w:r>
        <w:t>Incident Analysis: La sonda no logra establecer conexión a la red.</w:t>
      </w:r>
    </w:p>
    <w:p w:rsidR="00C678F1" w:rsidRDefault="00FA6189">
      <w:r>
        <w:t xml:space="preserve">Workaround: Validar internamente con el área </w:t>
      </w:r>
      <w:r>
        <w:t>de redes.</w:t>
      </w:r>
    </w:p>
    <w:p w:rsidR="00C678F1" w:rsidRDefault="00FA6189">
      <w:r>
        <w:t>Recommendation: Revisar si hubieron problemas de red en el periodo de fallo.</w:t>
      </w:r>
    </w:p>
    <w:p w:rsidR="00C678F1" w:rsidRDefault="00FA6189">
      <w:r>
        <w:t>Additional comments: NA</w:t>
      </w:r>
    </w:p>
    <w:p w:rsidR="00C678F1" w:rsidRDefault="00FA6189">
      <w:bookmarkStart w:id="3" w:name="_GoBack"/>
      <w:bookmarkEnd w:id="3"/>
      <w:r>
        <w:lastRenderedPageBreak/>
        <w:t>--------------------------------------------------------------------</w:t>
      </w:r>
    </w:p>
    <w:p w:rsidR="00C678F1" w:rsidRDefault="00FA6189">
      <w:r>
        <w:rPr>
          <w:b/>
        </w:rPr>
        <w:t>Cliente ID: 22</w:t>
      </w:r>
    </w:p>
    <w:p w:rsidR="00C678F1" w:rsidRDefault="00FA6189">
      <w:r>
        <w:rPr>
          <w:b/>
        </w:rPr>
        <w:t>Descripcion: SANTA CRUZ - METALMEC II;NTELBO-M_34</w:t>
      </w:r>
    </w:p>
    <w:p w:rsidR="00C678F1" w:rsidRDefault="00FA6189">
      <w:r>
        <w:t>-------</w:t>
      </w:r>
      <w:r>
        <w:t>-------------------------------------------------------------</w:t>
      </w:r>
    </w:p>
    <w:p w:rsidR="00C678F1" w:rsidRDefault="00FA6189">
      <w:r>
        <w:t xml:space="preserve">2. DETAILS OF INCIDENT: </w:t>
      </w:r>
    </w:p>
    <w:p w:rsidR="00C678F1" w:rsidRDefault="00FA6189">
      <w:r>
        <w:t>Impacted platform: NxClient</w:t>
      </w:r>
    </w:p>
    <w:p w:rsidR="00C678F1" w:rsidRDefault="00FA6189">
      <w:r>
        <w:t>Root Cause: Desconocido, posible desgaste natural o un ambiente no apropiado.</w:t>
      </w:r>
    </w:p>
    <w:p w:rsidR="00C678F1" w:rsidRDefault="00FA6189">
      <w:r>
        <w:t>Incident description: Cuando se presenta un fallo en la SIM, se</w:t>
      </w:r>
      <w:r>
        <w:t xml:space="preserve"> observa un mensaje de error como este ERROR: SIM failure.</w:t>
      </w:r>
    </w:p>
    <w:p w:rsidR="00C678F1" w:rsidRDefault="00FA6189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678F1" w:rsidTr="00491789">
        <w:tc>
          <w:tcPr>
            <w:tcW w:w="8640" w:type="dxa"/>
            <w:shd w:val="clear" w:color="auto" w:fill="000000" w:themeFill="text1"/>
          </w:tcPr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bookmarkStart w:id="4" w:name="OLE_LINK7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23:57:35.555 -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PortAtClient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sms.nxray.agents.impl.PortAtClientAgent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AT_Error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: AT+COPS=0{CR}{CR}{LF}+CME ERROR: SIM failure{CR}{LF} [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sms.nxray.portobjects.atresponses.RawAtResponse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]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23:58:21.785 -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PortAtClient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sms.nxray.agents.impl.PortAtClientAgent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AT_Error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: AT+COPS=0{CR}{CR}{LF}+CME ERROR: SIM failure{CR}{LF} [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sms.nxray.portobjects.atresponses.RawAtResponse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]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23:59:07.990 -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PortAtClient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sms.nxray.agents.impl.PortAtClientAgent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AT_Error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: AT+COPS=0{CR}{CR}{LF}+CME ERROR: SIM failure{CR}{LF} [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sms.nxray.portobjects.atresponses.RawAtResponse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]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23:59:53.914 -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</w:t>
            </w:r>
            <w:proofErr w:type="gram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 error. Unable to configure network after 3 attempts. Aborting connection...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491789" w:rsidRPr="00491789" w:rsidRDefault="00491789" w:rsidP="00491789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23:59:53.914 -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SessionManager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- INFO  - Session manager changing to Disconnecting Status (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sessionEvent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is Disconnected)</w:t>
            </w:r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cr/>
            </w:r>
          </w:p>
          <w:p w:rsidR="00C678F1" w:rsidRDefault="00491789" w:rsidP="00491789"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23:59:54.039 -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PortAtClient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sms.nxray.agents.impl.PortAtClientAgent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- ERROR - 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AT_Error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: AT+COPS=0{CR}{CR}{LF}+CME ERROR: SIM failure{CR}{LF} [</w:t>
            </w:r>
            <w:proofErr w:type="spellStart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sms.nxray.portobjects.atresponses.RawAtResponse</w:t>
            </w:r>
            <w:proofErr w:type="spellEnd"/>
            <w:r w:rsidRPr="00491789">
              <w:rPr>
                <w:rFonts w:ascii="Courier New" w:hAnsi="Courier New" w:cs="Courier New"/>
                <w:i w:val="0"/>
                <w:sz w:val="16"/>
                <w:szCs w:val="16"/>
              </w:rPr>
              <w:t>]</w:t>
            </w:r>
            <w:bookmarkEnd w:id="4"/>
          </w:p>
        </w:tc>
      </w:tr>
    </w:tbl>
    <w:p w:rsidR="00C678F1" w:rsidRDefault="00C678F1"/>
    <w:p w:rsidR="00C678F1" w:rsidRDefault="00C678F1"/>
    <w:p w:rsidR="00C678F1" w:rsidRDefault="00FA6189">
      <w:r>
        <w:t>--------------------------------------------------------------------</w:t>
      </w:r>
    </w:p>
    <w:p w:rsidR="00C678F1" w:rsidRDefault="00FA6189">
      <w:r>
        <w:t>3. RESOLUTION</w:t>
      </w:r>
    </w:p>
    <w:p w:rsidR="00C678F1" w:rsidRDefault="00FA6189">
      <w:r>
        <w:t>Incident Analysis: La sim falla y la sonda no logra establecer conexión a la red.</w:t>
      </w:r>
    </w:p>
    <w:p w:rsidR="00C678F1" w:rsidRDefault="00FA6189">
      <w:r>
        <w:t>Workaround: Gen</w:t>
      </w:r>
      <w:r>
        <w:t>eralmente luego de un tiempo la sonda se recupera, sin embargo se ha aplicado un fix el cual ayuda a mitigar este error.</w:t>
      </w:r>
    </w:p>
    <w:p w:rsidR="00C678F1" w:rsidRDefault="00FA6189">
      <w:r>
        <w:t>Recommendation: En caso de que el issue se presente constantemente, se recomienda hacer un cambio de SIM CARD.</w:t>
      </w:r>
    </w:p>
    <w:p w:rsidR="00C678F1" w:rsidRDefault="00FA6189">
      <w:r>
        <w:t>Additional comments: NA</w:t>
      </w:r>
    </w:p>
    <w:sectPr w:rsidR="00C678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1FAE"/>
    <w:rsid w:val="00034616"/>
    <w:rsid w:val="0006063C"/>
    <w:rsid w:val="0015074B"/>
    <w:rsid w:val="00246E4E"/>
    <w:rsid w:val="0029639D"/>
    <w:rsid w:val="00326F90"/>
    <w:rsid w:val="0035110A"/>
    <w:rsid w:val="00491789"/>
    <w:rsid w:val="00AA1D8D"/>
    <w:rsid w:val="00B47730"/>
    <w:rsid w:val="00C678F1"/>
    <w:rsid w:val="00CB0664"/>
    <w:rsid w:val="00FA61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77B65AE-F09A-482E-85C1-0BD22949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B29C7-6571-45FE-BD23-AE0BA365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1241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9</cp:revision>
  <dcterms:created xsi:type="dcterms:W3CDTF">2013-12-23T23:15:00Z</dcterms:created>
  <dcterms:modified xsi:type="dcterms:W3CDTF">2020-12-09T22:24:00Z</dcterms:modified>
  <cp:category/>
</cp:coreProperties>
</file>