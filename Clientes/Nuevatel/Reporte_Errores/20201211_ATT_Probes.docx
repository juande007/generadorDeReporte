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53BE">
        <w:tc>
          <w:tcPr>
            <w:tcW w:w="2880" w:type="dxa"/>
          </w:tcPr>
          <w:p w:rsidR="004553BE" w:rsidRDefault="00F06861">
            <w:r>
              <w:t>ID</w:t>
            </w:r>
          </w:p>
        </w:tc>
        <w:tc>
          <w:tcPr>
            <w:tcW w:w="2880" w:type="dxa"/>
          </w:tcPr>
          <w:p w:rsidR="004553BE" w:rsidRDefault="00F06861">
            <w:r>
              <w:t>Descripcion</w:t>
            </w:r>
          </w:p>
        </w:tc>
        <w:tc>
          <w:tcPr>
            <w:tcW w:w="2880" w:type="dxa"/>
          </w:tcPr>
          <w:p w:rsidR="004553BE" w:rsidRDefault="00F06861">
            <w:r>
              <w:t>Evaluacion de soporte</w:t>
            </w:r>
          </w:p>
        </w:tc>
      </w:tr>
      <w:tr w:rsidR="004553BE">
        <w:tc>
          <w:tcPr>
            <w:tcW w:w="2880" w:type="dxa"/>
          </w:tcPr>
          <w:p w:rsidR="004553BE" w:rsidRDefault="00F06861">
            <w:r>
              <w:t>34</w:t>
            </w:r>
          </w:p>
        </w:tc>
        <w:tc>
          <w:tcPr>
            <w:tcW w:w="2880" w:type="dxa"/>
          </w:tcPr>
          <w:p w:rsidR="004553BE" w:rsidRDefault="00F06861">
            <w:r>
              <w:t>TR4501 NTELBO-F_6;Beni;-95;TDD;4</w:t>
            </w:r>
          </w:p>
        </w:tc>
        <w:tc>
          <w:tcPr>
            <w:tcW w:w="2880" w:type="dxa"/>
          </w:tcPr>
          <w:p w:rsidR="004553BE" w:rsidRDefault="004553BE"/>
        </w:tc>
      </w:tr>
      <w:tr w:rsidR="004553BE">
        <w:tc>
          <w:tcPr>
            <w:tcW w:w="2880" w:type="dxa"/>
          </w:tcPr>
          <w:p w:rsidR="004553BE" w:rsidRDefault="00F06861">
            <w:r>
              <w:t>4</w:t>
            </w:r>
          </w:p>
        </w:tc>
        <w:tc>
          <w:tcPr>
            <w:tcW w:w="2880" w:type="dxa"/>
          </w:tcPr>
          <w:p w:rsidR="004553BE" w:rsidRDefault="00F06861">
            <w:r>
              <w:t>LA PAZ - LOMAS DEL SUR;NTELBO-M_16</w:t>
            </w:r>
          </w:p>
        </w:tc>
        <w:tc>
          <w:tcPr>
            <w:tcW w:w="2880" w:type="dxa"/>
          </w:tcPr>
          <w:p w:rsidR="004553BE" w:rsidRDefault="004553BE"/>
        </w:tc>
      </w:tr>
      <w:tr w:rsidR="004553BE">
        <w:tc>
          <w:tcPr>
            <w:tcW w:w="2880" w:type="dxa"/>
          </w:tcPr>
          <w:p w:rsidR="004553BE" w:rsidRDefault="00F06861">
            <w:r>
              <w:t>42</w:t>
            </w:r>
          </w:p>
        </w:tc>
        <w:tc>
          <w:tcPr>
            <w:tcW w:w="2880" w:type="dxa"/>
          </w:tcPr>
          <w:p w:rsidR="004553BE" w:rsidRDefault="00F06861">
            <w:r>
              <w:t>CB2025 NTELBO-F_4;Cochabamba;-97;WIMAX;2</w:t>
            </w:r>
          </w:p>
        </w:tc>
        <w:tc>
          <w:tcPr>
            <w:tcW w:w="2880" w:type="dxa"/>
          </w:tcPr>
          <w:p w:rsidR="004553BE" w:rsidRDefault="004553BE"/>
        </w:tc>
      </w:tr>
      <w:tr w:rsidR="004553BE">
        <w:tc>
          <w:tcPr>
            <w:tcW w:w="2880" w:type="dxa"/>
          </w:tcPr>
          <w:p w:rsidR="004553BE" w:rsidRDefault="00F06861">
            <w:r>
              <w:t>49</w:t>
            </w:r>
          </w:p>
        </w:tc>
        <w:tc>
          <w:tcPr>
            <w:tcW w:w="2880" w:type="dxa"/>
          </w:tcPr>
          <w:p w:rsidR="004553BE" w:rsidRDefault="00F06861">
            <w:r>
              <w:t>LA PAZ  - SAN MIGUEL - NTELBO-M_44</w:t>
            </w:r>
          </w:p>
        </w:tc>
        <w:tc>
          <w:tcPr>
            <w:tcW w:w="2880" w:type="dxa"/>
          </w:tcPr>
          <w:p w:rsidR="004553BE" w:rsidRDefault="004553BE"/>
        </w:tc>
      </w:tr>
      <w:tr w:rsidR="004553BE">
        <w:tc>
          <w:tcPr>
            <w:tcW w:w="2880" w:type="dxa"/>
          </w:tcPr>
          <w:p w:rsidR="004553BE" w:rsidRDefault="00F06861">
            <w:r>
              <w:t>8</w:t>
            </w:r>
          </w:p>
        </w:tc>
        <w:tc>
          <w:tcPr>
            <w:tcW w:w="2880" w:type="dxa"/>
          </w:tcPr>
          <w:p w:rsidR="004553BE" w:rsidRDefault="00F06861">
            <w:r>
              <w:t>ORURO - GERMANIA;NTELBO-M_20</w:t>
            </w:r>
          </w:p>
        </w:tc>
        <w:tc>
          <w:tcPr>
            <w:tcW w:w="2880" w:type="dxa"/>
          </w:tcPr>
          <w:p w:rsidR="004553BE" w:rsidRDefault="004553BE"/>
        </w:tc>
      </w:tr>
    </w:tbl>
    <w:p w:rsidR="004553BE" w:rsidRDefault="00F06861">
      <w:r>
        <w:t>--------------------------------------------------------------------</w:t>
      </w:r>
    </w:p>
    <w:p w:rsidR="004553BE" w:rsidRDefault="00F06861">
      <w:r>
        <w:t>1. GENERAL INFO</w:t>
      </w:r>
    </w:p>
    <w:p w:rsidR="004553BE" w:rsidRDefault="00F06861">
      <w:r>
        <w:t>GEMALTO SUPPORT TEAM - TECHNICAL REPORT</w:t>
      </w:r>
    </w:p>
    <w:p w:rsidR="004553BE" w:rsidRDefault="00F06861">
      <w:r>
        <w:t>Customer: Nuevatel</w:t>
      </w:r>
    </w:p>
    <w:p w:rsidR="004553BE" w:rsidRDefault="00F06861">
      <w:r>
        <w:t>Contac Name: Sergio Iporre</w:t>
      </w:r>
    </w:p>
    <w:p w:rsidR="004553BE" w:rsidRDefault="00F06861">
      <w:r>
        <w:t xml:space="preserve">Call id: </w:t>
      </w:r>
    </w:p>
    <w:p w:rsidR="004553BE" w:rsidRDefault="00F06861">
      <w:r>
        <w:t>Date &amp; Time: 11-12-2020</w:t>
      </w:r>
    </w:p>
    <w:p w:rsidR="004553BE" w:rsidRDefault="004553BE"/>
    <w:p w:rsidR="004553BE" w:rsidRDefault="004553BE"/>
    <w:p w:rsidR="004553BE" w:rsidRDefault="004553BE"/>
    <w:p w:rsidR="004553BE" w:rsidRDefault="004553BE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AE368A" w:rsidRDefault="00AE368A"/>
    <w:p w:rsidR="004553BE" w:rsidRDefault="00F06861">
      <w:r>
        <w:lastRenderedPageBreak/>
        <w:t>-----------------------------------------------</w:t>
      </w:r>
      <w:r>
        <w:t>---------------------</w:t>
      </w:r>
    </w:p>
    <w:p w:rsidR="004553BE" w:rsidRDefault="00F06861">
      <w:r>
        <w:rPr>
          <w:b/>
        </w:rPr>
        <w:t>Cliente ID: 34</w:t>
      </w:r>
    </w:p>
    <w:p w:rsidR="004553BE" w:rsidRDefault="00F06861">
      <w:r>
        <w:rPr>
          <w:b/>
        </w:rPr>
        <w:t>Descripcion: TR4501 NTELBO-F_6;Beni;-95;TDD;4</w:t>
      </w:r>
    </w:p>
    <w:p w:rsidR="004553BE" w:rsidRDefault="00F06861">
      <w:r>
        <w:t>--------------------------------------------------------------------</w:t>
      </w:r>
    </w:p>
    <w:p w:rsidR="004553BE" w:rsidRDefault="00F06861">
      <w:r>
        <w:t xml:space="preserve">2. DETAILS OF INCIDENT: </w:t>
      </w:r>
    </w:p>
    <w:p w:rsidR="004553BE" w:rsidRDefault="00F06861">
      <w:r>
        <w:t>Impacted platform: NxClient</w:t>
      </w:r>
    </w:p>
    <w:p w:rsidR="004553BE" w:rsidRDefault="00F06861">
      <w:r>
        <w:t xml:space="preserve">Root Cause: </w:t>
      </w:r>
    </w:p>
    <w:p w:rsidR="004553BE" w:rsidRDefault="00F06861">
      <w:r>
        <w:t xml:space="preserve">Incident description: </w:t>
      </w:r>
      <w:r w:rsidR="00AE368A">
        <w:t xml:space="preserve">La </w:t>
      </w:r>
      <w:proofErr w:type="spellStart"/>
      <w:r w:rsidR="00AE368A">
        <w:t>sonda</w:t>
      </w:r>
      <w:proofErr w:type="spellEnd"/>
      <w:r w:rsidR="00AE368A">
        <w:t xml:space="preserve"> no se </w:t>
      </w:r>
      <w:proofErr w:type="spellStart"/>
      <w:r w:rsidR="00AE368A">
        <w:t>conecta</w:t>
      </w:r>
      <w:proofErr w:type="spellEnd"/>
      <w:r w:rsidR="00AE368A">
        <w:t xml:space="preserve"> </w:t>
      </w:r>
      <w:proofErr w:type="spellStart"/>
      <w:r w:rsidR="00AE368A">
        <w:t>desde</w:t>
      </w:r>
      <w:proofErr w:type="spellEnd"/>
      <w:r w:rsidR="00AE368A">
        <w:t xml:space="preserve"> el 01-12-2020</w:t>
      </w:r>
    </w:p>
    <w:p w:rsidR="004553BE" w:rsidRDefault="00F0686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3BE">
        <w:tc>
          <w:tcPr>
            <w:tcW w:w="8640" w:type="dxa"/>
          </w:tcPr>
          <w:p w:rsidR="004553BE" w:rsidRDefault="00AE368A">
            <w:r w:rsidRPr="00C8166E">
              <w:drawing>
                <wp:inline distT="0" distB="0" distL="0" distR="0" wp14:anchorId="674BC1DC" wp14:editId="6058F02F">
                  <wp:extent cx="5612130" cy="89789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t>3. RESOLUTION</w:t>
      </w:r>
    </w:p>
    <w:p w:rsidR="004553BE" w:rsidRDefault="00F06861">
      <w:r>
        <w:t xml:space="preserve">Incident Analysis: </w:t>
      </w:r>
    </w:p>
    <w:p w:rsidR="004553BE" w:rsidRDefault="00F06861">
      <w:r>
        <w:t xml:space="preserve">Workaround: </w:t>
      </w:r>
    </w:p>
    <w:p w:rsidR="004553BE" w:rsidRDefault="00F06861">
      <w:r>
        <w:t xml:space="preserve">Recommendation: </w:t>
      </w:r>
    </w:p>
    <w:p w:rsidR="004553BE" w:rsidRDefault="00F06861">
      <w:r>
        <w:t>Additional comments: NA</w:t>
      </w:r>
    </w:p>
    <w:p w:rsidR="004553BE" w:rsidRDefault="004553BE"/>
    <w:p w:rsidR="004553BE" w:rsidRDefault="004553BE"/>
    <w:p w:rsidR="004553BE" w:rsidRDefault="004553BE"/>
    <w:p w:rsidR="004553BE" w:rsidRDefault="004553BE"/>
    <w:p w:rsidR="000245A4" w:rsidRDefault="000245A4"/>
    <w:p w:rsidR="000245A4" w:rsidRDefault="000245A4"/>
    <w:p w:rsidR="000245A4" w:rsidRDefault="000245A4"/>
    <w:p w:rsidR="000245A4" w:rsidRDefault="000245A4"/>
    <w:p w:rsidR="000245A4" w:rsidRDefault="000245A4"/>
    <w:p w:rsidR="004553BE" w:rsidRDefault="00F06861">
      <w:r>
        <w:lastRenderedPageBreak/>
        <w:t>--------------------------------------------------------------------</w:t>
      </w:r>
    </w:p>
    <w:p w:rsidR="004553BE" w:rsidRDefault="00F06861">
      <w:r>
        <w:rPr>
          <w:b/>
        </w:rPr>
        <w:t>Cliente ID: 4</w:t>
      </w:r>
    </w:p>
    <w:p w:rsidR="004553BE" w:rsidRDefault="00F06861">
      <w:r>
        <w:rPr>
          <w:b/>
        </w:rPr>
        <w:t>Descripcion: LA PAZ - LOMAS DEL SUR;NTELBO-M_16</w:t>
      </w:r>
    </w:p>
    <w:p w:rsidR="004553BE" w:rsidRDefault="00F06861">
      <w:r>
        <w:t>--------------------------------------------------------------------</w:t>
      </w:r>
    </w:p>
    <w:p w:rsidR="004553BE" w:rsidRDefault="00F06861">
      <w:r>
        <w:t xml:space="preserve">2. DETAILS OF INCIDENT: </w:t>
      </w:r>
    </w:p>
    <w:p w:rsidR="004553BE" w:rsidRDefault="00F06861">
      <w:r>
        <w:t>Impacted platform: NxClient</w:t>
      </w:r>
    </w:p>
    <w:p w:rsidR="004553BE" w:rsidRDefault="00F06861">
      <w:r>
        <w:t>Root Cause: Desincronización entre la sonda y la red.</w:t>
      </w:r>
    </w:p>
    <w:p w:rsidR="004553BE" w:rsidRDefault="00F06861">
      <w:r>
        <w:t xml:space="preserve">Incident description: Cuando se </w:t>
      </w:r>
      <w:r>
        <w:t>presenta el error, la sonda no es capaz de recuperarse.</w:t>
      </w:r>
    </w:p>
    <w:p w:rsidR="004553BE" w:rsidRDefault="00F0686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53BE" w:rsidTr="000245A4">
        <w:tc>
          <w:tcPr>
            <w:tcW w:w="8640" w:type="dxa"/>
            <w:shd w:val="clear" w:color="auto" w:fill="000000" w:themeFill="text1"/>
          </w:tcPr>
          <w:p w:rsidR="000245A4" w:rsidRPr="000245A4" w:rsidRDefault="000245A4" w:rsidP="000245A4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2020-12-10 08:45:18.874 - Cache                            -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sms.nxray.agents.impl.CacheAgent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                   - WARN  - Late packet (1.953):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sms.nxray.agents.PortQc.Msg.Evt_RadioStatus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>, Other ignored packets in the last sec: 0 (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ts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: 1607589915340, 1607589913387;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idx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>: 5015, 5014)</w:t>
            </w:r>
          </w:p>
          <w:p w:rsidR="004553BE" w:rsidRDefault="000245A4" w:rsidP="000245A4"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2020-12-10 08:45:18.874 - Cache                            -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sms.nxray.agents.impl.CacheAgent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                   - WARN  - Late packet (1.453):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sms.nxray.agents.PortQc.Msg.Evt_RadioStatus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>, Other ignored packets in the last sec: 0 (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ts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 xml:space="preserve">: 1607589915340, 1607589913887; </w:t>
            </w:r>
            <w:proofErr w:type="spellStart"/>
            <w:r w:rsidRPr="000245A4">
              <w:rPr>
                <w:rFonts w:ascii="Courier New" w:hAnsi="Courier New" w:cs="Courier New"/>
                <w:i w:val="0"/>
                <w:szCs w:val="18"/>
              </w:rPr>
              <w:t>idx</w:t>
            </w:r>
            <w:proofErr w:type="spellEnd"/>
            <w:r w:rsidRPr="000245A4">
              <w:rPr>
                <w:rFonts w:ascii="Courier New" w:hAnsi="Courier New" w:cs="Courier New"/>
                <w:i w:val="0"/>
                <w:szCs w:val="18"/>
              </w:rPr>
              <w:t>: 5015, 5014)</w:t>
            </w:r>
          </w:p>
        </w:tc>
      </w:tr>
    </w:tbl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t>3. RESOLUTION</w:t>
      </w:r>
    </w:p>
    <w:p w:rsidR="004553BE" w:rsidRDefault="00F06861">
      <w:r>
        <w:t>Incident Analysis: Se presenta una desincronización.</w:t>
      </w:r>
    </w:p>
    <w:p w:rsidR="004553BE" w:rsidRDefault="00F06861">
      <w:r>
        <w:t xml:space="preserve">Workaround: Es posible que con un reinicio la </w:t>
      </w:r>
      <w:r>
        <w:t>sonda se recupere, sin embargo se aplica un fix.</w:t>
      </w:r>
    </w:p>
    <w:p w:rsidR="004553BE" w:rsidRDefault="00F06861">
      <w:r>
        <w:t>Recommendation: NA.</w:t>
      </w:r>
    </w:p>
    <w:p w:rsidR="004553BE" w:rsidRDefault="00F06861">
      <w:r>
        <w:t>Additional comments: NA</w:t>
      </w:r>
    </w:p>
    <w:p w:rsidR="004553BE" w:rsidRDefault="004553BE"/>
    <w:p w:rsidR="004553BE" w:rsidRDefault="004553BE"/>
    <w:p w:rsidR="000245A4" w:rsidRDefault="000245A4"/>
    <w:p w:rsidR="000245A4" w:rsidRDefault="000245A4"/>
    <w:p w:rsidR="000245A4" w:rsidRDefault="000245A4"/>
    <w:p w:rsidR="000245A4" w:rsidRDefault="000245A4"/>
    <w:p w:rsidR="000245A4" w:rsidRDefault="000245A4"/>
    <w:p w:rsidR="000245A4" w:rsidRDefault="000245A4"/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rPr>
          <w:b/>
        </w:rPr>
        <w:t>Cliente ID: 42</w:t>
      </w:r>
    </w:p>
    <w:p w:rsidR="004553BE" w:rsidRDefault="00F06861">
      <w:r>
        <w:rPr>
          <w:b/>
        </w:rPr>
        <w:t>Descripcion: CB2025 NTELBO-F_4;Cochabamba;-97;WIMAX;2</w:t>
      </w:r>
    </w:p>
    <w:p w:rsidR="004553BE" w:rsidRDefault="00F06861">
      <w:r>
        <w:t>--------------------------------------------------------------------</w:t>
      </w:r>
    </w:p>
    <w:p w:rsidR="004553BE" w:rsidRDefault="00F06861">
      <w:r>
        <w:t xml:space="preserve">2. DETAILS OF INCIDENT: </w:t>
      </w:r>
    </w:p>
    <w:p w:rsidR="004553BE" w:rsidRDefault="00F06861">
      <w:r>
        <w:t>Impacted platform: NxClient</w:t>
      </w:r>
    </w:p>
    <w:p w:rsidR="004553BE" w:rsidRDefault="00F06861">
      <w:r>
        <w:t xml:space="preserve">Root Cause: </w:t>
      </w:r>
    </w:p>
    <w:p w:rsidR="004553BE" w:rsidRDefault="00F06861">
      <w:r>
        <w:t xml:space="preserve">Incident description: </w:t>
      </w:r>
      <w:r w:rsidR="000245A4">
        <w:t xml:space="preserve">La </w:t>
      </w:r>
      <w:proofErr w:type="spellStart"/>
      <w:r w:rsidR="000245A4">
        <w:t>sonda</w:t>
      </w:r>
      <w:proofErr w:type="spellEnd"/>
      <w:r w:rsidR="000245A4">
        <w:t xml:space="preserve"> no se </w:t>
      </w:r>
      <w:proofErr w:type="spellStart"/>
      <w:r w:rsidR="000245A4">
        <w:t>conecta</w:t>
      </w:r>
      <w:proofErr w:type="spellEnd"/>
      <w:r w:rsidR="000245A4">
        <w:t xml:space="preserve"> </w:t>
      </w:r>
      <w:proofErr w:type="spellStart"/>
      <w:r w:rsidR="000245A4">
        <w:t>desde</w:t>
      </w:r>
      <w:proofErr w:type="spellEnd"/>
      <w:r w:rsidR="000245A4">
        <w:t xml:space="preserve"> el 22-02-2020</w:t>
      </w:r>
    </w:p>
    <w:p w:rsidR="004553BE" w:rsidRDefault="00F0686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3BE">
        <w:tc>
          <w:tcPr>
            <w:tcW w:w="8640" w:type="dxa"/>
          </w:tcPr>
          <w:p w:rsidR="004553BE" w:rsidRDefault="000245A4">
            <w:r w:rsidRPr="000020A8">
              <w:drawing>
                <wp:inline distT="0" distB="0" distL="0" distR="0" wp14:anchorId="439C031A" wp14:editId="532FDB01">
                  <wp:extent cx="5496692" cy="809738"/>
                  <wp:effectExtent l="0" t="0" r="889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t>3. RESOLUTIO</w:t>
      </w:r>
      <w:r>
        <w:t>N</w:t>
      </w:r>
    </w:p>
    <w:p w:rsidR="004553BE" w:rsidRDefault="00F06861">
      <w:r>
        <w:t xml:space="preserve">Incident Analysis: </w:t>
      </w:r>
    </w:p>
    <w:p w:rsidR="004553BE" w:rsidRDefault="00F06861">
      <w:r>
        <w:t xml:space="preserve">Workaround: </w:t>
      </w:r>
    </w:p>
    <w:p w:rsidR="004553BE" w:rsidRDefault="00F06861">
      <w:r>
        <w:t xml:space="preserve">Recommendation: </w:t>
      </w:r>
    </w:p>
    <w:p w:rsidR="004553BE" w:rsidRDefault="00F06861">
      <w:r>
        <w:t>Additional comments: NA</w:t>
      </w:r>
    </w:p>
    <w:p w:rsidR="004553BE" w:rsidRDefault="004553BE"/>
    <w:p w:rsidR="004553BE" w:rsidRDefault="004553BE"/>
    <w:p w:rsidR="004553BE" w:rsidRDefault="004553BE"/>
    <w:p w:rsidR="004553BE" w:rsidRDefault="004553BE"/>
    <w:p w:rsidR="00F06861" w:rsidRDefault="00F06861"/>
    <w:p w:rsidR="00F06861" w:rsidRDefault="00F06861"/>
    <w:p w:rsidR="00F06861" w:rsidRDefault="00F06861"/>
    <w:p w:rsidR="00F06861" w:rsidRDefault="00F06861"/>
    <w:p w:rsidR="00F06861" w:rsidRDefault="00F06861"/>
    <w:p w:rsidR="004553BE" w:rsidRDefault="00F06861">
      <w:r>
        <w:lastRenderedPageBreak/>
        <w:t>--------------------------------------------------------------------</w:t>
      </w:r>
    </w:p>
    <w:p w:rsidR="004553BE" w:rsidRDefault="00F06861">
      <w:r>
        <w:rPr>
          <w:b/>
        </w:rPr>
        <w:t>Cliente ID: 49</w:t>
      </w:r>
    </w:p>
    <w:p w:rsidR="004553BE" w:rsidRDefault="00F06861">
      <w:r>
        <w:rPr>
          <w:b/>
        </w:rPr>
        <w:t>Descripcion: LA PAZ  - SAN MIGUEL - NTELBO-M_44</w:t>
      </w:r>
    </w:p>
    <w:p w:rsidR="004553BE" w:rsidRDefault="00F06861">
      <w:r>
        <w:t>--------------------------------------------------------------------</w:t>
      </w:r>
    </w:p>
    <w:p w:rsidR="004553BE" w:rsidRDefault="00F06861">
      <w:r>
        <w:t xml:space="preserve">2. DETAILS OF INCIDENT: </w:t>
      </w:r>
    </w:p>
    <w:p w:rsidR="004553BE" w:rsidRDefault="00F06861">
      <w:r>
        <w:t>Impacted platform: NxClient</w:t>
      </w:r>
    </w:p>
    <w:p w:rsidR="004553BE" w:rsidRDefault="00F06861">
      <w:r>
        <w:t>Root Cause: No se obtiene respuesta de la red.</w:t>
      </w:r>
    </w:p>
    <w:p w:rsidR="004553BE" w:rsidRDefault="00F06861">
      <w:r>
        <w:t>Incident description: La sonda intenta varias veces establecer conexión a la red, sin e</w:t>
      </w:r>
      <w:r>
        <w:t>mbargo no lo logra pues no recibe respuesta.</w:t>
      </w:r>
    </w:p>
    <w:p w:rsidR="004553BE" w:rsidRDefault="00F0686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53BE" w:rsidTr="00F06861">
        <w:tc>
          <w:tcPr>
            <w:tcW w:w="8640" w:type="dxa"/>
            <w:shd w:val="clear" w:color="auto" w:fill="000000" w:themeFill="text1"/>
          </w:tcPr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18:02:29.930 -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18:02:29.930 -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18:02:41.064 -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18:02:41.064 -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18:02:52.236 -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18:02:52.236 -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553BE" w:rsidRDefault="00F06861" w:rsidP="00F06861"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2020-12-10 18:03:03.471 -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getConnecti</w:t>
            </w:r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>onToken</w:t>
            </w:r>
            <w:proofErr w:type="spellEnd"/>
            <w:r w:rsidRPr="00F0686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</w:tc>
      </w:tr>
    </w:tbl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t>3. RESOLUTION</w:t>
      </w:r>
    </w:p>
    <w:p w:rsidR="004553BE" w:rsidRDefault="00F06861">
      <w:r>
        <w:t>Incident Analysis: La sonda no logra establecer conexión a la red.</w:t>
      </w:r>
    </w:p>
    <w:p w:rsidR="004553BE" w:rsidRDefault="00F06861">
      <w:r>
        <w:t>Workaround: Validar internamente con el área</w:t>
      </w:r>
      <w:r>
        <w:t xml:space="preserve"> de redes.</w:t>
      </w:r>
    </w:p>
    <w:p w:rsidR="004553BE" w:rsidRDefault="00F06861">
      <w:r>
        <w:t>Recommendation: Revisar si hubieron problemas de red en el periodo de fallo.</w:t>
      </w:r>
    </w:p>
    <w:p w:rsidR="004553BE" w:rsidRDefault="00F06861">
      <w:r>
        <w:t>Additional comments: NA</w:t>
      </w:r>
    </w:p>
    <w:p w:rsidR="004553BE" w:rsidRDefault="004553BE"/>
    <w:p w:rsidR="004553BE" w:rsidRDefault="004553BE"/>
    <w:p w:rsidR="004553BE" w:rsidRDefault="00F06861">
      <w:r>
        <w:lastRenderedPageBreak/>
        <w:t>--------------------------------------------------------------------</w:t>
      </w:r>
    </w:p>
    <w:p w:rsidR="004553BE" w:rsidRDefault="00F06861">
      <w:r>
        <w:rPr>
          <w:b/>
        </w:rPr>
        <w:t>Cliente ID: 8</w:t>
      </w:r>
    </w:p>
    <w:p w:rsidR="004553BE" w:rsidRDefault="00F06861">
      <w:r>
        <w:rPr>
          <w:b/>
        </w:rPr>
        <w:t>Descripcion: ORURO - GERMANIA;NTELBO-M_20</w:t>
      </w:r>
    </w:p>
    <w:p w:rsidR="004553BE" w:rsidRDefault="00F06861">
      <w:r>
        <w:t>---------------</w:t>
      </w:r>
      <w:r>
        <w:t>-----------------------------------------------------</w:t>
      </w:r>
    </w:p>
    <w:p w:rsidR="004553BE" w:rsidRDefault="00F06861">
      <w:r>
        <w:t xml:space="preserve">2. DETAILS OF INCIDENT: </w:t>
      </w:r>
    </w:p>
    <w:p w:rsidR="004553BE" w:rsidRDefault="00F06861">
      <w:r>
        <w:t>Impacted platform: NxClient</w:t>
      </w:r>
    </w:p>
    <w:p w:rsidR="004553BE" w:rsidRDefault="00F06861">
      <w:r>
        <w:t>Root Cause: Se desconoce la causa raíz, posible corrupción en disco.</w:t>
      </w:r>
    </w:p>
    <w:p w:rsidR="004553BE" w:rsidRDefault="00F06861">
      <w:r>
        <w:t>Incident description: Se presenta un conflicto en el SO, el cual impide que se p</w:t>
      </w:r>
      <w:r>
        <w:t>uedan realizar las configuraciones necesarias  para establecer conexión a la red.</w:t>
      </w:r>
    </w:p>
    <w:p w:rsidR="004553BE" w:rsidRDefault="00F0686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53BE" w:rsidTr="00F06861">
        <w:tc>
          <w:tcPr>
            <w:tcW w:w="8640" w:type="dxa"/>
            <w:shd w:val="clear" w:color="auto" w:fill="000000" w:themeFill="text1"/>
          </w:tcPr>
          <w:p w:rsidR="00F06861" w:rsidRPr="00F06861" w:rsidRDefault="00F06861" w:rsidP="00F06861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2020-12-10 18:06:26.741 -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ERROR - Exception connecting: </w:t>
            </w:r>
            <w:proofErr w:type="spellStart"/>
            <w:r w:rsidRPr="00F06861">
              <w:rPr>
                <w:rFonts w:ascii="Courier New" w:hAnsi="Courier New" w:cs="Courier New"/>
                <w:i w:val="0"/>
                <w:szCs w:val="18"/>
              </w:rPr>
              <w:t>CreateFile</w:t>
            </w:r>
            <w:proofErr w:type="spell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Error: Error code 31 = A device attached to the system is not functioning.</w:t>
            </w:r>
            <w:r w:rsidRPr="00F06861">
              <w:rPr>
                <w:rFonts w:ascii="Courier New" w:hAnsi="Courier New" w:cs="Courier New"/>
                <w:i w:val="0"/>
                <w:szCs w:val="18"/>
              </w:rPr>
              <w:cr/>
            </w:r>
          </w:p>
          <w:p w:rsidR="004553BE" w:rsidRDefault="00F06861" w:rsidP="00F06861"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2020-12-10 18:06:26.850 -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Cs w:val="18"/>
              </w:rPr>
              <w:t>SessionManager.Connect</w:t>
            </w:r>
            <w:proofErr w:type="spell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          - </w:t>
            </w:r>
            <w:proofErr w:type="spellStart"/>
            <w:r w:rsidRPr="00F06861">
              <w:rPr>
                <w:rFonts w:ascii="Courier New" w:hAnsi="Courier New" w:cs="Courier New"/>
                <w:i w:val="0"/>
                <w:szCs w:val="18"/>
              </w:rPr>
              <w:t>sms.nxray.agents.impl.SessionManagerAgent.ConnectT</w:t>
            </w:r>
            <w:proofErr w:type="spell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- </w:t>
            </w:r>
            <w:proofErr w:type="gramStart"/>
            <w:r w:rsidRPr="00F06861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F06861">
              <w:rPr>
                <w:rFonts w:ascii="Courier New" w:hAnsi="Courier New" w:cs="Courier New"/>
                <w:i w:val="0"/>
                <w:szCs w:val="18"/>
              </w:rPr>
              <w:t xml:space="preserve"> Connection er</w:t>
            </w:r>
            <w:r>
              <w:rPr>
                <w:rFonts w:ascii="Courier New" w:hAnsi="Courier New" w:cs="Courier New"/>
                <w:i w:val="0"/>
                <w:szCs w:val="18"/>
              </w:rPr>
              <w:t>ror. Dialer connect task failed</w:t>
            </w:r>
            <w:bookmarkStart w:id="0" w:name="_GoBack"/>
            <w:bookmarkEnd w:id="0"/>
          </w:p>
        </w:tc>
      </w:tr>
    </w:tbl>
    <w:p w:rsidR="004553BE" w:rsidRDefault="004553BE"/>
    <w:p w:rsidR="004553BE" w:rsidRDefault="004553BE"/>
    <w:p w:rsidR="004553BE" w:rsidRDefault="00F06861">
      <w:r>
        <w:t>--------------------------------------------------------------------</w:t>
      </w:r>
    </w:p>
    <w:p w:rsidR="004553BE" w:rsidRDefault="00F06861">
      <w:r>
        <w:t>3. RESOLUTION</w:t>
      </w:r>
    </w:p>
    <w:p w:rsidR="004553BE" w:rsidRDefault="00F06861">
      <w:r>
        <w:t>Incident Analysis: La sonda no logra establecer conexión a la red.</w:t>
      </w:r>
    </w:p>
    <w:p w:rsidR="004553BE" w:rsidRDefault="00F06861">
      <w:r>
        <w:t>Workaro</w:t>
      </w:r>
      <w:r>
        <w:t>und: Se aplica fix.</w:t>
      </w:r>
    </w:p>
    <w:p w:rsidR="004553BE" w:rsidRDefault="00F06861">
      <w:r>
        <w:t>Recommendation: Reinicio de la sonda, chequeo de disco.</w:t>
      </w:r>
    </w:p>
    <w:p w:rsidR="004553BE" w:rsidRDefault="00F06861">
      <w:r>
        <w:t>Additional comments: NA</w:t>
      </w:r>
    </w:p>
    <w:sectPr w:rsidR="00455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5A4"/>
    <w:rsid w:val="00034616"/>
    <w:rsid w:val="0006063C"/>
    <w:rsid w:val="0015074B"/>
    <w:rsid w:val="0029639D"/>
    <w:rsid w:val="00326F90"/>
    <w:rsid w:val="004553BE"/>
    <w:rsid w:val="00AA1D8D"/>
    <w:rsid w:val="00AE368A"/>
    <w:rsid w:val="00B47730"/>
    <w:rsid w:val="00CB0664"/>
    <w:rsid w:val="00F068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AF04989-DB6D-4FBF-895C-F28B23A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7AF27-EE67-41CA-8A30-1BB98CDE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4</cp:revision>
  <dcterms:created xsi:type="dcterms:W3CDTF">2013-12-23T23:15:00Z</dcterms:created>
  <dcterms:modified xsi:type="dcterms:W3CDTF">2020-12-11T23:17:00Z</dcterms:modified>
  <cp:category/>
</cp:coreProperties>
</file>