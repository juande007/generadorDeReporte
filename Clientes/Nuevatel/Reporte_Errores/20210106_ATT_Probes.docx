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LA PAZ - LOMAS DEL SUR;NTELBO-M_16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ORURO - GERMANIA;NTELBO-M_20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Nuevatel</w:t>
      </w:r>
    </w:p>
    <w:p>
      <w:r>
        <w:t>Contac Name: Sergio Iporre</w:t>
      </w:r>
    </w:p>
    <w:p>
      <w:r>
        <w:t xml:space="preserve">Call id: </w:t>
      </w:r>
    </w:p>
    <w:p>
      <w:r>
        <w:t>Date &amp; Time: 06-01-2021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</w:t>
      </w:r>
    </w:p>
    <w:p>
      <w:r>
        <w:rPr>
          <w:b/>
        </w:rPr>
        <w:t>Descripcion: LA PAZ - LOMAS DEL SUR;NTELBO-M_16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No se obtiene respuesta de la red.</w:t>
      </w:r>
    </w:p>
    <w:p>
      <w:r>
        <w:t>Incident description: La sonda intenta varias veces establecer conexiÃ³n a la red, sin embargo no lo logra pues no recibe respuesta.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Esta es la sonda 4</w:t>
            </w:r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La sonda no logra establecer conexiÃ³n a la red.</w:t>
      </w:r>
    </w:p>
    <w:p>
      <w:r>
        <w:t>Workaround: Validar internamente con el Ã¡rea de redes.</w:t>
      </w:r>
    </w:p>
    <w:p>
      <w:r>
        <w:t>Recommendation: Revisar si hubieron problemas de red en el periodo de fallo.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8</w:t>
      </w:r>
    </w:p>
    <w:p>
      <w:r>
        <w:rPr>
          <w:b/>
        </w:rPr>
        <w:t>Descripcion: ORURO - GERMANIA;NTELBO-M_20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 xml:space="preserve">Root Cause: </w:t>
      </w:r>
    </w:p>
    <w:p>
      <w:r>
        <w:t xml:space="preserve">Incident description: 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Esta es la sonda con id 8.</w:t>
            </w:r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 xml:space="preserve">Incident Analysis: </w:t>
      </w:r>
    </w:p>
    <w:p>
      <w:r>
        <w:t xml:space="preserve">Workaround: </w:t>
      </w:r>
    </w:p>
    <w:p>
      <w:r>
        <w:t xml:space="preserve">Recommendation: 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