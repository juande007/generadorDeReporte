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D6747">
        <w:tc>
          <w:tcPr>
            <w:tcW w:w="2880" w:type="dxa"/>
          </w:tcPr>
          <w:p w:rsidR="003D6747" w:rsidRDefault="003814BC">
            <w:r>
              <w:t>ID</w:t>
            </w:r>
          </w:p>
        </w:tc>
        <w:tc>
          <w:tcPr>
            <w:tcW w:w="2880" w:type="dxa"/>
          </w:tcPr>
          <w:p w:rsidR="003D6747" w:rsidRDefault="003814BC">
            <w:r>
              <w:t>Descripcion</w:t>
            </w:r>
          </w:p>
        </w:tc>
        <w:tc>
          <w:tcPr>
            <w:tcW w:w="2880" w:type="dxa"/>
          </w:tcPr>
          <w:p w:rsidR="003D6747" w:rsidRDefault="003814BC">
            <w:r>
              <w:t>Evaluacion de soporte</w:t>
            </w:r>
          </w:p>
        </w:tc>
      </w:tr>
      <w:tr w:rsidR="003D6747">
        <w:tc>
          <w:tcPr>
            <w:tcW w:w="2880" w:type="dxa"/>
          </w:tcPr>
          <w:p w:rsidR="003D6747" w:rsidRDefault="003814BC">
            <w:r>
              <w:t>8</w:t>
            </w:r>
          </w:p>
        </w:tc>
        <w:tc>
          <w:tcPr>
            <w:tcW w:w="2880" w:type="dxa"/>
          </w:tcPr>
          <w:p w:rsidR="003D6747" w:rsidRDefault="003814BC">
            <w:r>
              <w:t>ORURO - GERMANIA;NTELBO-M_20</w:t>
            </w:r>
          </w:p>
        </w:tc>
        <w:tc>
          <w:tcPr>
            <w:tcW w:w="2880" w:type="dxa"/>
          </w:tcPr>
          <w:p w:rsidR="003D6747" w:rsidRDefault="003D6747"/>
        </w:tc>
      </w:tr>
      <w:tr w:rsidR="003D6747">
        <w:tc>
          <w:tcPr>
            <w:tcW w:w="2880" w:type="dxa"/>
          </w:tcPr>
          <w:p w:rsidR="003D6747" w:rsidRDefault="003814BC">
            <w:r>
              <w:t>25</w:t>
            </w:r>
          </w:p>
        </w:tc>
        <w:tc>
          <w:tcPr>
            <w:tcW w:w="2880" w:type="dxa"/>
          </w:tcPr>
          <w:p w:rsidR="003D6747" w:rsidRDefault="003814BC">
            <w:r>
              <w:t>SANTA CRUZ - BUGANVILLAS;NTELBO-M_37</w:t>
            </w:r>
          </w:p>
        </w:tc>
        <w:tc>
          <w:tcPr>
            <w:tcW w:w="2880" w:type="dxa"/>
          </w:tcPr>
          <w:p w:rsidR="003D6747" w:rsidRDefault="003D6747"/>
        </w:tc>
      </w:tr>
      <w:tr w:rsidR="003D6747">
        <w:tc>
          <w:tcPr>
            <w:tcW w:w="2880" w:type="dxa"/>
          </w:tcPr>
          <w:p w:rsidR="003D6747" w:rsidRDefault="003814BC">
            <w:r>
              <w:t>34</w:t>
            </w:r>
          </w:p>
        </w:tc>
        <w:tc>
          <w:tcPr>
            <w:tcW w:w="2880" w:type="dxa"/>
          </w:tcPr>
          <w:p w:rsidR="003D6747" w:rsidRDefault="003814BC">
            <w:r>
              <w:t>TR4501 NTELBO-F_6;Beni;-95;TDD;4</w:t>
            </w:r>
          </w:p>
        </w:tc>
        <w:tc>
          <w:tcPr>
            <w:tcW w:w="2880" w:type="dxa"/>
          </w:tcPr>
          <w:p w:rsidR="003D6747" w:rsidRDefault="003D6747"/>
        </w:tc>
      </w:tr>
      <w:tr w:rsidR="003D6747">
        <w:tc>
          <w:tcPr>
            <w:tcW w:w="2880" w:type="dxa"/>
          </w:tcPr>
          <w:p w:rsidR="003D6747" w:rsidRDefault="003814BC">
            <w:r>
              <w:t>42</w:t>
            </w:r>
          </w:p>
        </w:tc>
        <w:tc>
          <w:tcPr>
            <w:tcW w:w="2880" w:type="dxa"/>
          </w:tcPr>
          <w:p w:rsidR="003D6747" w:rsidRDefault="003814BC">
            <w:r>
              <w:t>CB2025 NTELBO-F_4;Cochabamba;-97;WIMAX;2</w:t>
            </w:r>
          </w:p>
        </w:tc>
        <w:tc>
          <w:tcPr>
            <w:tcW w:w="2880" w:type="dxa"/>
          </w:tcPr>
          <w:p w:rsidR="003D6747" w:rsidRDefault="003D6747"/>
        </w:tc>
      </w:tr>
      <w:tr w:rsidR="003D6747">
        <w:tc>
          <w:tcPr>
            <w:tcW w:w="2880" w:type="dxa"/>
          </w:tcPr>
          <w:p w:rsidR="003D6747" w:rsidRDefault="003814BC">
            <w:r>
              <w:t>49</w:t>
            </w:r>
          </w:p>
        </w:tc>
        <w:tc>
          <w:tcPr>
            <w:tcW w:w="2880" w:type="dxa"/>
          </w:tcPr>
          <w:p w:rsidR="003D6747" w:rsidRDefault="003814BC">
            <w:r>
              <w:t>LA PAZ  - SAN MIGUEL - NTELBO-M_44</w:t>
            </w:r>
          </w:p>
        </w:tc>
        <w:tc>
          <w:tcPr>
            <w:tcW w:w="2880" w:type="dxa"/>
          </w:tcPr>
          <w:p w:rsidR="003D6747" w:rsidRDefault="003D6747"/>
        </w:tc>
      </w:tr>
    </w:tbl>
    <w:p w:rsidR="003D6747" w:rsidRDefault="003814BC">
      <w:r>
        <w:t>--------------------------------------------------------------------</w:t>
      </w:r>
    </w:p>
    <w:p w:rsidR="003D6747" w:rsidRDefault="003814BC">
      <w:r>
        <w:t>1. GENERAL INFO</w:t>
      </w:r>
    </w:p>
    <w:p w:rsidR="003D6747" w:rsidRDefault="003814BC">
      <w:r>
        <w:t>GEMALTO SUPPORT TEAM - TECHNICAL REPORT</w:t>
      </w:r>
    </w:p>
    <w:p w:rsidR="003D6747" w:rsidRDefault="003814BC">
      <w:r>
        <w:t>Customer: Nuevatel</w:t>
      </w:r>
    </w:p>
    <w:p w:rsidR="003D6747" w:rsidRDefault="003814BC">
      <w:r>
        <w:t>Contac Name: Sergio Iporre</w:t>
      </w:r>
    </w:p>
    <w:p w:rsidR="003D6747" w:rsidRDefault="003814BC">
      <w:r>
        <w:t xml:space="preserve">Call id: </w:t>
      </w:r>
    </w:p>
    <w:p w:rsidR="003D6747" w:rsidRDefault="003814BC">
      <w:r>
        <w:t>Date &amp; Time: 20-01-2021</w:t>
      </w:r>
    </w:p>
    <w:p w:rsidR="003D6747" w:rsidRDefault="003D6747"/>
    <w:p w:rsidR="003D6747" w:rsidRDefault="003D6747"/>
    <w:p w:rsidR="003D6747" w:rsidRDefault="003D6747"/>
    <w:p w:rsidR="003D6747" w:rsidRDefault="003D6747"/>
    <w:p w:rsidR="009D046F" w:rsidRDefault="009D046F"/>
    <w:p w:rsidR="009D046F" w:rsidRDefault="009D046F"/>
    <w:p w:rsidR="009D046F" w:rsidRDefault="009D046F"/>
    <w:p w:rsidR="009D046F" w:rsidRDefault="009D046F"/>
    <w:p w:rsidR="009D046F" w:rsidRDefault="009D046F"/>
    <w:p w:rsidR="009D046F" w:rsidRDefault="009D046F"/>
    <w:p w:rsidR="009D046F" w:rsidRDefault="009D046F"/>
    <w:p w:rsidR="009D046F" w:rsidRDefault="009D046F"/>
    <w:p w:rsidR="009D046F" w:rsidRDefault="009D046F"/>
    <w:p w:rsidR="009D046F" w:rsidRDefault="009D046F"/>
    <w:p w:rsidR="009D046F" w:rsidRDefault="009D046F"/>
    <w:p w:rsidR="009D046F" w:rsidRDefault="009D046F"/>
    <w:p w:rsidR="009D046F" w:rsidRDefault="009D046F"/>
    <w:p w:rsidR="003D6747" w:rsidRDefault="003814BC">
      <w:r>
        <w:lastRenderedPageBreak/>
        <w:t>-----------------------------------------------</w:t>
      </w:r>
      <w:r>
        <w:t>---------------------</w:t>
      </w:r>
    </w:p>
    <w:p w:rsidR="003D6747" w:rsidRDefault="003814BC">
      <w:r>
        <w:rPr>
          <w:b/>
        </w:rPr>
        <w:t>Cliente ID: 8</w:t>
      </w:r>
    </w:p>
    <w:p w:rsidR="003D6747" w:rsidRDefault="003814BC">
      <w:r>
        <w:rPr>
          <w:b/>
        </w:rPr>
        <w:t>Descripcion: ORURO - GERMANIA;NTELBO-M_20</w:t>
      </w:r>
    </w:p>
    <w:p w:rsidR="003D6747" w:rsidRDefault="003814BC">
      <w:r>
        <w:t>--------------------------------------------------------------------</w:t>
      </w:r>
    </w:p>
    <w:p w:rsidR="003D6747" w:rsidRDefault="003814BC">
      <w:r>
        <w:t xml:space="preserve">2. DETAILS OF INCIDENT: </w:t>
      </w:r>
    </w:p>
    <w:p w:rsidR="003D6747" w:rsidRDefault="003814BC">
      <w:r>
        <w:t>Impacted platform: NxClient</w:t>
      </w:r>
    </w:p>
    <w:p w:rsidR="003D6747" w:rsidRDefault="003814BC">
      <w:r>
        <w:t>Root C</w:t>
      </w:r>
      <w:r w:rsidR="009D046F">
        <w:t xml:space="preserve">ause: Se </w:t>
      </w:r>
      <w:proofErr w:type="spellStart"/>
      <w:r w:rsidR="009D046F">
        <w:t>desconoce</w:t>
      </w:r>
      <w:proofErr w:type="spellEnd"/>
      <w:r w:rsidR="009D046F">
        <w:t xml:space="preserve"> la causa </w:t>
      </w:r>
      <w:proofErr w:type="spellStart"/>
      <w:r w:rsidR="009D046F">
        <w:t>raí</w:t>
      </w:r>
      <w:r>
        <w:t>z</w:t>
      </w:r>
      <w:proofErr w:type="spellEnd"/>
      <w:r>
        <w:t xml:space="preserve">,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corrupc</w:t>
      </w:r>
      <w:r w:rsidR="009D046F">
        <w:t>i</w:t>
      </w:r>
      <w:r w:rsidR="009D046F">
        <w:t>ó</w:t>
      </w:r>
      <w:r>
        <w:t>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disco.</w:t>
      </w:r>
    </w:p>
    <w:p w:rsidR="003D6747" w:rsidRDefault="003814BC">
      <w:r>
        <w:t xml:space="preserve">Incident description: Se presenta un conflicto en el SO, el cual impide que se puedan realizar las configuraciones </w:t>
      </w:r>
      <w:proofErr w:type="spellStart"/>
      <w:proofErr w:type="gramStart"/>
      <w:r>
        <w:t>nec</w:t>
      </w:r>
      <w:r w:rsidR="009D046F">
        <w:t>esarias</w:t>
      </w:r>
      <w:proofErr w:type="spellEnd"/>
      <w:r w:rsidR="009D046F">
        <w:t xml:space="preserve">  para</w:t>
      </w:r>
      <w:proofErr w:type="gramEnd"/>
      <w:r w:rsidR="009D046F">
        <w:t xml:space="preserve"> </w:t>
      </w:r>
      <w:proofErr w:type="spellStart"/>
      <w:r w:rsidR="009D046F">
        <w:t>establecer</w:t>
      </w:r>
      <w:proofErr w:type="spellEnd"/>
      <w:r w:rsidR="009D046F">
        <w:t xml:space="preserve"> </w:t>
      </w:r>
      <w:proofErr w:type="spellStart"/>
      <w:r w:rsidR="009D046F">
        <w:t>conexi</w:t>
      </w:r>
      <w:bookmarkStart w:id="0" w:name="OLE_LINK4"/>
      <w:bookmarkStart w:id="1" w:name="OLE_LINK5"/>
      <w:bookmarkStart w:id="2" w:name="OLE_LINK6"/>
      <w:r w:rsidR="009D046F">
        <w:t>ó</w:t>
      </w:r>
      <w:bookmarkEnd w:id="0"/>
      <w:bookmarkEnd w:id="1"/>
      <w:bookmarkEnd w:id="2"/>
      <w:r>
        <w:t>n</w:t>
      </w:r>
      <w:proofErr w:type="spellEnd"/>
      <w:r>
        <w:t xml:space="preserve"> a la red.</w:t>
      </w:r>
    </w:p>
    <w:p w:rsidR="003D6747" w:rsidRDefault="003814BC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D6747" w:rsidTr="009D046F">
        <w:tc>
          <w:tcPr>
            <w:tcW w:w="8640" w:type="dxa"/>
            <w:shd w:val="clear" w:color="auto" w:fill="000000" w:themeFill="text1"/>
          </w:tcPr>
          <w:p w:rsidR="009D046F" w:rsidRPr="009D046F" w:rsidRDefault="009D046F" w:rsidP="009D046F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9D046F">
              <w:rPr>
                <w:rFonts w:ascii="Courier New" w:hAnsi="Courier New" w:cs="Courier New"/>
                <w:i w:val="0"/>
                <w:lang w:val="es-ES"/>
              </w:rPr>
              <w:t xml:space="preserve">2021-01-19 22:31:45.962 - </w:t>
            </w:r>
            <w:proofErr w:type="spellStart"/>
            <w:r w:rsidRPr="009D046F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9D046F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9D046F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9D046F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ERROR - </w:t>
            </w:r>
            <w:proofErr w:type="spellStart"/>
            <w:r w:rsidRPr="009D046F">
              <w:rPr>
                <w:rFonts w:ascii="Courier New" w:hAnsi="Courier New" w:cs="Courier New"/>
                <w:i w:val="0"/>
                <w:lang w:val="es-ES"/>
              </w:rPr>
              <w:t>Couldn't</w:t>
            </w:r>
            <w:proofErr w:type="spellEnd"/>
            <w:r w:rsidRPr="009D046F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9D046F">
              <w:rPr>
                <w:rFonts w:ascii="Courier New" w:hAnsi="Courier New" w:cs="Courier New"/>
                <w:i w:val="0"/>
                <w:lang w:val="es-ES"/>
              </w:rPr>
              <w:t>get</w:t>
            </w:r>
            <w:proofErr w:type="spellEnd"/>
            <w:r w:rsidRPr="009D046F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9D046F">
              <w:rPr>
                <w:rFonts w:ascii="Courier New" w:hAnsi="Courier New" w:cs="Courier New"/>
                <w:i w:val="0"/>
                <w:lang w:val="es-ES"/>
              </w:rPr>
              <w:t>the</w:t>
            </w:r>
            <w:proofErr w:type="spellEnd"/>
            <w:r w:rsidRPr="009D046F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9D046F">
              <w:rPr>
                <w:rFonts w:ascii="Courier New" w:hAnsi="Courier New" w:cs="Courier New"/>
                <w:i w:val="0"/>
                <w:lang w:val="es-ES"/>
              </w:rPr>
              <w:t>name</w:t>
            </w:r>
            <w:proofErr w:type="spellEnd"/>
            <w:r w:rsidRPr="009D046F">
              <w:rPr>
                <w:rFonts w:ascii="Courier New" w:hAnsi="Courier New" w:cs="Courier New"/>
                <w:i w:val="0"/>
                <w:lang w:val="es-ES"/>
              </w:rPr>
              <w:t xml:space="preserve"> of </w:t>
            </w:r>
            <w:proofErr w:type="spellStart"/>
            <w:r w:rsidRPr="009D046F">
              <w:rPr>
                <w:rFonts w:ascii="Courier New" w:hAnsi="Courier New" w:cs="Courier New"/>
                <w:i w:val="0"/>
                <w:lang w:val="es-ES"/>
              </w:rPr>
              <w:t>the</w:t>
            </w:r>
            <w:proofErr w:type="spellEnd"/>
            <w:r w:rsidRPr="009D046F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9D046F">
              <w:rPr>
                <w:rFonts w:ascii="Courier New" w:hAnsi="Courier New" w:cs="Courier New"/>
                <w:i w:val="0"/>
                <w:lang w:val="es-ES"/>
              </w:rPr>
              <w:t>port</w:t>
            </w:r>
            <w:proofErr w:type="spellEnd"/>
            <w:r w:rsidRPr="009D046F">
              <w:rPr>
                <w:rFonts w:ascii="Courier New" w:hAnsi="Courier New" w:cs="Courier New"/>
                <w:i w:val="0"/>
                <w:lang w:val="es-ES"/>
              </w:rPr>
              <w:t xml:space="preserve"> to </w:t>
            </w:r>
            <w:proofErr w:type="spellStart"/>
            <w:r w:rsidRPr="009D046F">
              <w:rPr>
                <w:rFonts w:ascii="Courier New" w:hAnsi="Courier New" w:cs="Courier New"/>
                <w:i w:val="0"/>
                <w:lang w:val="es-ES"/>
              </w:rPr>
              <w:t>send</w:t>
            </w:r>
            <w:proofErr w:type="spellEnd"/>
            <w:r w:rsidRPr="009D046F">
              <w:rPr>
                <w:rFonts w:ascii="Courier New" w:hAnsi="Courier New" w:cs="Courier New"/>
                <w:i w:val="0"/>
                <w:lang w:val="es-ES"/>
              </w:rPr>
              <w:t xml:space="preserve"> QMI </w:t>
            </w:r>
            <w:proofErr w:type="spellStart"/>
            <w:r w:rsidRPr="009D046F">
              <w:rPr>
                <w:rFonts w:ascii="Courier New" w:hAnsi="Courier New" w:cs="Courier New"/>
                <w:i w:val="0"/>
                <w:lang w:val="es-ES"/>
              </w:rPr>
              <w:t>commands</w:t>
            </w:r>
            <w:proofErr w:type="spellEnd"/>
          </w:p>
          <w:p w:rsidR="009D046F" w:rsidRPr="009D046F" w:rsidRDefault="009D046F" w:rsidP="009D046F">
            <w:pPr>
              <w:rPr>
                <w:rFonts w:ascii="Courier New" w:hAnsi="Courier New" w:cs="Courier New"/>
                <w:i w:val="0"/>
                <w:lang w:val="es-ES"/>
              </w:rPr>
            </w:pPr>
          </w:p>
          <w:p w:rsidR="009D046F" w:rsidRPr="009D046F" w:rsidRDefault="009D046F" w:rsidP="009D046F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9D046F">
              <w:rPr>
                <w:rFonts w:ascii="Courier New" w:hAnsi="Courier New" w:cs="Courier New"/>
                <w:i w:val="0"/>
                <w:lang w:val="es-ES"/>
              </w:rPr>
              <w:t xml:space="preserve">2021-01-19 22:31:45.962 - </w:t>
            </w:r>
            <w:proofErr w:type="spellStart"/>
            <w:r w:rsidRPr="009D046F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9D046F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9D046F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9D046F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ERROR - </w:t>
            </w:r>
            <w:proofErr w:type="spellStart"/>
            <w:r w:rsidRPr="009D046F">
              <w:rPr>
                <w:rFonts w:ascii="Courier New" w:hAnsi="Courier New" w:cs="Courier New"/>
                <w:i w:val="0"/>
                <w:lang w:val="es-ES"/>
              </w:rPr>
              <w:t>Exception</w:t>
            </w:r>
            <w:proofErr w:type="spellEnd"/>
            <w:r w:rsidRPr="009D046F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9D046F">
              <w:rPr>
                <w:rFonts w:ascii="Courier New" w:hAnsi="Courier New" w:cs="Courier New"/>
                <w:i w:val="0"/>
                <w:lang w:val="es-ES"/>
              </w:rPr>
              <w:t>connecting</w:t>
            </w:r>
            <w:proofErr w:type="spellEnd"/>
            <w:r w:rsidRPr="009D046F">
              <w:rPr>
                <w:rFonts w:ascii="Courier New" w:hAnsi="Courier New" w:cs="Courier New"/>
                <w:i w:val="0"/>
                <w:lang w:val="es-ES"/>
              </w:rPr>
              <w:t xml:space="preserve">: </w:t>
            </w:r>
            <w:proofErr w:type="spellStart"/>
            <w:r w:rsidRPr="009D046F">
              <w:rPr>
                <w:rFonts w:ascii="Courier New" w:hAnsi="Courier New" w:cs="Courier New"/>
                <w:i w:val="0"/>
                <w:lang w:val="es-ES"/>
              </w:rPr>
              <w:t>null</w:t>
            </w:r>
            <w:proofErr w:type="spellEnd"/>
          </w:p>
          <w:p w:rsidR="009D046F" w:rsidRPr="009D046F" w:rsidRDefault="009D046F" w:rsidP="009D046F">
            <w:pPr>
              <w:rPr>
                <w:rFonts w:ascii="Courier New" w:hAnsi="Courier New" w:cs="Courier New"/>
                <w:i w:val="0"/>
                <w:lang w:val="es-ES"/>
              </w:rPr>
            </w:pPr>
          </w:p>
          <w:p w:rsidR="003D6747" w:rsidRDefault="009D046F" w:rsidP="009D046F">
            <w:r w:rsidRPr="009D046F">
              <w:rPr>
                <w:rFonts w:ascii="Courier New" w:hAnsi="Courier New" w:cs="Courier New"/>
                <w:i w:val="0"/>
                <w:lang w:val="es-ES"/>
              </w:rPr>
              <w:t xml:space="preserve">2021-01-19 22:31:46.087 - </w:t>
            </w:r>
            <w:proofErr w:type="spellStart"/>
            <w:r w:rsidRPr="009D046F">
              <w:rPr>
                <w:rFonts w:ascii="Courier New" w:hAnsi="Courier New" w:cs="Courier New"/>
                <w:i w:val="0"/>
                <w:lang w:val="es-ES"/>
              </w:rPr>
              <w:t>SessionManager.Connect</w:t>
            </w:r>
            <w:proofErr w:type="spellEnd"/>
            <w:r w:rsidRPr="009D046F">
              <w:rPr>
                <w:rFonts w:ascii="Courier New" w:hAnsi="Courier New" w:cs="Courier New"/>
                <w:i w:val="0"/>
                <w:lang w:val="es-ES"/>
              </w:rPr>
              <w:t xml:space="preserve">           - </w:t>
            </w:r>
            <w:proofErr w:type="spellStart"/>
            <w:r w:rsidRPr="009D046F">
              <w:rPr>
                <w:rFonts w:ascii="Courier New" w:hAnsi="Courier New" w:cs="Courier New"/>
                <w:i w:val="0"/>
                <w:lang w:val="es-ES"/>
              </w:rPr>
              <w:t>sms.nxray.agents.impl.SessionManagerAgent.ConnectT</w:t>
            </w:r>
            <w:proofErr w:type="spellEnd"/>
            <w:r w:rsidRPr="009D046F">
              <w:rPr>
                <w:rFonts w:ascii="Courier New" w:hAnsi="Courier New" w:cs="Courier New"/>
                <w:i w:val="0"/>
                <w:lang w:val="es-ES"/>
              </w:rPr>
              <w:t xml:space="preserve"> - WARN  - </w:t>
            </w:r>
            <w:proofErr w:type="spellStart"/>
            <w:r w:rsidRPr="009D046F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9D046F">
              <w:rPr>
                <w:rFonts w:ascii="Courier New" w:hAnsi="Courier New" w:cs="Courier New"/>
                <w:i w:val="0"/>
                <w:lang w:val="es-ES"/>
              </w:rPr>
              <w:t xml:space="preserve"> error. </w:t>
            </w:r>
            <w:proofErr w:type="spellStart"/>
            <w:r w:rsidRPr="009D046F">
              <w:rPr>
                <w:rFonts w:ascii="Courier New" w:hAnsi="Courier New" w:cs="Courier New"/>
                <w:i w:val="0"/>
                <w:lang w:val="es-ES"/>
              </w:rPr>
              <w:t>Dialer</w:t>
            </w:r>
            <w:proofErr w:type="spellEnd"/>
            <w:r w:rsidRPr="009D046F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9D046F">
              <w:rPr>
                <w:rFonts w:ascii="Courier New" w:hAnsi="Courier New" w:cs="Courier New"/>
                <w:i w:val="0"/>
                <w:lang w:val="es-ES"/>
              </w:rPr>
              <w:t>connect</w:t>
            </w:r>
            <w:proofErr w:type="spellEnd"/>
            <w:r w:rsidRPr="009D046F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9D046F">
              <w:rPr>
                <w:rFonts w:ascii="Courier New" w:hAnsi="Courier New" w:cs="Courier New"/>
                <w:i w:val="0"/>
                <w:lang w:val="es-ES"/>
              </w:rPr>
              <w:t>task</w:t>
            </w:r>
            <w:proofErr w:type="spellEnd"/>
            <w:r w:rsidRPr="009D046F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9D046F">
              <w:rPr>
                <w:rFonts w:ascii="Courier New" w:hAnsi="Courier New" w:cs="Courier New"/>
                <w:i w:val="0"/>
                <w:lang w:val="es-ES"/>
              </w:rPr>
              <w:t>failed</w:t>
            </w:r>
            <w:proofErr w:type="spellEnd"/>
          </w:p>
        </w:tc>
      </w:tr>
    </w:tbl>
    <w:p w:rsidR="003D6747" w:rsidRDefault="003D6747"/>
    <w:p w:rsidR="003D6747" w:rsidRDefault="003D6747"/>
    <w:p w:rsidR="003D6747" w:rsidRDefault="003814BC">
      <w:r>
        <w:t>--------------------------------------------------------------------</w:t>
      </w:r>
    </w:p>
    <w:p w:rsidR="003D6747" w:rsidRDefault="003814BC">
      <w:r>
        <w:t>3. RESOLUTION</w:t>
      </w:r>
    </w:p>
    <w:p w:rsidR="003D6747" w:rsidRDefault="003814BC">
      <w:r>
        <w:t>Incident Analysis: La so</w:t>
      </w:r>
      <w:r w:rsidR="009D046F">
        <w:t xml:space="preserve">nda no </w:t>
      </w:r>
      <w:proofErr w:type="spellStart"/>
      <w:r w:rsidR="009D046F">
        <w:t>logra</w:t>
      </w:r>
      <w:proofErr w:type="spellEnd"/>
      <w:r w:rsidR="009D046F">
        <w:t xml:space="preserve"> </w:t>
      </w:r>
      <w:proofErr w:type="spellStart"/>
      <w:r w:rsidR="009D046F">
        <w:t>establecer</w:t>
      </w:r>
      <w:proofErr w:type="spellEnd"/>
      <w:r w:rsidR="009D046F">
        <w:t xml:space="preserve"> </w:t>
      </w:r>
      <w:proofErr w:type="spellStart"/>
      <w:r w:rsidR="009D046F">
        <w:t>conexió</w:t>
      </w:r>
      <w:r>
        <w:t>n</w:t>
      </w:r>
      <w:proofErr w:type="spellEnd"/>
      <w:r>
        <w:t xml:space="preserve"> a la red.</w:t>
      </w:r>
    </w:p>
    <w:p w:rsidR="003D6747" w:rsidRDefault="003814BC">
      <w:r>
        <w:t>Workaround: Se aplica fix.</w:t>
      </w:r>
    </w:p>
    <w:p w:rsidR="003D6747" w:rsidRDefault="003814BC">
      <w:r>
        <w:t>Recommendation: Reinicio de la sonda, chequeo de disco.</w:t>
      </w:r>
    </w:p>
    <w:p w:rsidR="003D6747" w:rsidRDefault="003814BC">
      <w:r>
        <w:t>Additional comments: N</w:t>
      </w:r>
      <w:r>
        <w:t>A</w:t>
      </w:r>
    </w:p>
    <w:p w:rsidR="003D6747" w:rsidRDefault="003D6747"/>
    <w:p w:rsidR="003D6747" w:rsidRDefault="003D6747"/>
    <w:p w:rsidR="003D6747" w:rsidRDefault="003D6747"/>
    <w:p w:rsidR="009D046F" w:rsidRDefault="009D046F"/>
    <w:p w:rsidR="009D046F" w:rsidRDefault="009D046F"/>
    <w:p w:rsidR="009D046F" w:rsidRDefault="009D046F"/>
    <w:p w:rsidR="003D6747" w:rsidRDefault="003D6747"/>
    <w:p w:rsidR="003D6747" w:rsidRDefault="003814BC">
      <w:r>
        <w:lastRenderedPageBreak/>
        <w:t>--------------------------------------------------------------------</w:t>
      </w:r>
    </w:p>
    <w:p w:rsidR="003D6747" w:rsidRDefault="003814BC">
      <w:r>
        <w:rPr>
          <w:b/>
        </w:rPr>
        <w:t>Cliente ID: 25</w:t>
      </w:r>
    </w:p>
    <w:p w:rsidR="003D6747" w:rsidRDefault="003814BC">
      <w:r>
        <w:rPr>
          <w:b/>
        </w:rPr>
        <w:t>Descripcion: SANTA CRUZ - BUGANVILLAS;NTELBO-M_37</w:t>
      </w:r>
    </w:p>
    <w:p w:rsidR="003D6747" w:rsidRDefault="003814BC">
      <w:r>
        <w:t>--------------------------------------------------------------------</w:t>
      </w:r>
    </w:p>
    <w:p w:rsidR="003D6747" w:rsidRDefault="003814BC">
      <w:r>
        <w:t xml:space="preserve">2. DETAILS OF INCIDENT: </w:t>
      </w:r>
    </w:p>
    <w:p w:rsidR="003D6747" w:rsidRDefault="003814BC">
      <w:r>
        <w:t>Impacted platform: NxC</w:t>
      </w:r>
      <w:r>
        <w:t>lient</w:t>
      </w:r>
    </w:p>
    <w:p w:rsidR="003D6747" w:rsidRDefault="003814BC">
      <w:r>
        <w:t>Root Cause: Desconocido</w:t>
      </w:r>
    </w:p>
    <w:p w:rsidR="003D6747" w:rsidRDefault="003814BC">
      <w:r>
        <w:t xml:space="preserve">Incident description:  La sonda pierde conectividad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</w:t>
      </w:r>
      <w:r w:rsidR="00C544BB">
        <w:t>2021</w:t>
      </w:r>
      <w:r>
        <w:t>/</w:t>
      </w:r>
      <w:r w:rsidR="00C544BB">
        <w:t>01</w:t>
      </w:r>
      <w:r>
        <w:t>/</w:t>
      </w:r>
      <w:r w:rsidR="00C544BB">
        <w:t>06</w:t>
      </w:r>
    </w:p>
    <w:p w:rsidR="003D6747" w:rsidRDefault="003814BC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D6747">
        <w:tc>
          <w:tcPr>
            <w:tcW w:w="8640" w:type="dxa"/>
          </w:tcPr>
          <w:p w:rsidR="003D6747" w:rsidRDefault="00C544BB">
            <w:r w:rsidRPr="0082335A">
              <w:rPr>
                <w:lang w:val="es-ES"/>
              </w:rPr>
              <w:drawing>
                <wp:inline distT="0" distB="0" distL="0" distR="0" wp14:anchorId="0AE8D28B" wp14:editId="20E1CE9A">
                  <wp:extent cx="2972215" cy="371527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6747" w:rsidRDefault="003D6747"/>
    <w:p w:rsidR="003D6747" w:rsidRDefault="003D6747"/>
    <w:p w:rsidR="003D6747" w:rsidRDefault="003814BC">
      <w:r>
        <w:t>--------------------------------------------------------------------</w:t>
      </w:r>
    </w:p>
    <w:p w:rsidR="003D6747" w:rsidRDefault="003814BC">
      <w:r>
        <w:t>3. RESOLUTION</w:t>
      </w:r>
    </w:p>
    <w:p w:rsidR="003D6747" w:rsidRDefault="003814BC">
      <w:r>
        <w:t xml:space="preserve">Incident Analysis: Se accede a NxWeb, donde se </w:t>
      </w:r>
      <w:r>
        <w:t>puede visualizar que la sonda no cuenta con conexiÃ³n a internet.</w:t>
      </w:r>
    </w:p>
    <w:p w:rsidR="003D6747" w:rsidRDefault="003814BC">
      <w:r>
        <w:t xml:space="preserve">Workaround: Mencionado lo anterior, sugerimos realizar una visita al sitio por medio de una persona tÃ©cnica para realizar </w:t>
      </w:r>
      <w:proofErr w:type="gramStart"/>
      <w:r>
        <w:t>un</w:t>
      </w:r>
      <w:proofErr w:type="gramEnd"/>
      <w:r>
        <w:t xml:space="preserve"> throubleshooting en conjunto con el equipo de Soporte Thales, cr</w:t>
      </w:r>
      <w:r>
        <w:t>ear un ticket en snow https://prod.servicenow.gemalt</w:t>
      </w:r>
      <w:r w:rsidR="00BF028D">
        <w:t>o.com, grupo: DES LATAM - RUN -</w:t>
      </w:r>
      <w:r>
        <w:t xml:space="preserve"> </w:t>
      </w:r>
      <w:proofErr w:type="spellStart"/>
      <w:r>
        <w:t>QoE</w:t>
      </w:r>
      <w:proofErr w:type="spellEnd"/>
      <w:r>
        <w:t xml:space="preserve"> y </w:t>
      </w:r>
      <w:proofErr w:type="spellStart"/>
      <w:r>
        <w:t>coordinar</w:t>
      </w:r>
      <w:proofErr w:type="spellEnd"/>
      <w:r>
        <w:t xml:space="preserve"> la fecha y hora de la visita a sitio</w:t>
      </w:r>
    </w:p>
    <w:p w:rsidR="003D6747" w:rsidRDefault="003814BC">
      <w:r>
        <w:t xml:space="preserve">Recommendation: Al realizar la visita a sitio, se recomienda llevar, pantalla con entrada VGA, teclado, mouse, cable </w:t>
      </w:r>
      <w:r>
        <w:t>de red.</w:t>
      </w:r>
    </w:p>
    <w:p w:rsidR="003D6747" w:rsidRDefault="003814BC">
      <w:r>
        <w:t>Additional comments: NA</w:t>
      </w:r>
    </w:p>
    <w:p w:rsidR="003D6747" w:rsidRDefault="003D6747"/>
    <w:p w:rsidR="003D6747" w:rsidRDefault="003D6747"/>
    <w:p w:rsidR="003D6747" w:rsidRDefault="003D6747"/>
    <w:p w:rsidR="003D6747" w:rsidRDefault="003D6747"/>
    <w:p w:rsidR="00BF028D" w:rsidRDefault="00BF028D"/>
    <w:p w:rsidR="00BF028D" w:rsidRDefault="00BF028D"/>
    <w:p w:rsidR="00BF028D" w:rsidRDefault="00BF028D"/>
    <w:p w:rsidR="00BF028D" w:rsidRDefault="00BF028D"/>
    <w:p w:rsidR="003D6747" w:rsidRDefault="003814BC">
      <w:r>
        <w:lastRenderedPageBreak/>
        <w:t>--------------------------------------------------------------------</w:t>
      </w:r>
    </w:p>
    <w:p w:rsidR="003D6747" w:rsidRDefault="003814BC">
      <w:r>
        <w:rPr>
          <w:b/>
        </w:rPr>
        <w:t>Cliente ID: 34</w:t>
      </w:r>
    </w:p>
    <w:p w:rsidR="003D6747" w:rsidRDefault="003814BC">
      <w:r>
        <w:rPr>
          <w:b/>
        </w:rPr>
        <w:t>Descripcion: TR4501 NTELBO-F_6;Beni;-95;TDD;4</w:t>
      </w:r>
    </w:p>
    <w:p w:rsidR="003D6747" w:rsidRDefault="003814BC">
      <w:r>
        <w:t>--------------------------------------------------------------------</w:t>
      </w:r>
    </w:p>
    <w:p w:rsidR="003D6747" w:rsidRDefault="003814BC">
      <w:r>
        <w:t xml:space="preserve">2. DETAILS OF INCIDENT: </w:t>
      </w:r>
    </w:p>
    <w:p w:rsidR="003D6747" w:rsidRDefault="003814BC">
      <w:r>
        <w:t>Impacted platform: NxClient</w:t>
      </w:r>
    </w:p>
    <w:p w:rsidR="003D6747" w:rsidRDefault="003814BC">
      <w:r>
        <w:t>Root Cause: Desconocido fuera del alcance de soporte.</w:t>
      </w:r>
    </w:p>
    <w:p w:rsidR="003D6747" w:rsidRDefault="003814BC">
      <w:r>
        <w:t>Incident description: El perfil configurado de la sonda tiene un tiempo definido en el cual la sonda debe concluir la tarea de lo contrario, la tarea</w:t>
      </w:r>
      <w:r>
        <w:t xml:space="preserve"> termina fallida con el mensaje time out.</w:t>
      </w:r>
    </w:p>
    <w:p w:rsidR="003D6747" w:rsidRDefault="003814BC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D6747">
        <w:tc>
          <w:tcPr>
            <w:tcW w:w="8640" w:type="dxa"/>
          </w:tcPr>
          <w:p w:rsidR="003D6747" w:rsidRDefault="00BF028D">
            <w:r w:rsidRPr="0082335A">
              <w:rPr>
                <w:lang w:val="es-ES"/>
              </w:rPr>
              <w:drawing>
                <wp:inline distT="0" distB="0" distL="0" distR="0" wp14:anchorId="5AE288BC" wp14:editId="3FA48AE9">
                  <wp:extent cx="5524500" cy="1635847"/>
                  <wp:effectExtent l="0" t="0" r="0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687" cy="163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6747" w:rsidRDefault="003D6747"/>
    <w:p w:rsidR="003D6747" w:rsidRDefault="003D6747"/>
    <w:p w:rsidR="003D6747" w:rsidRDefault="003814BC">
      <w:r>
        <w:t>--------------------------------------------------------------------</w:t>
      </w:r>
    </w:p>
    <w:p w:rsidR="003D6747" w:rsidRDefault="003814BC">
      <w:r>
        <w:t>3. RESOLUTION</w:t>
      </w:r>
    </w:p>
    <w:p w:rsidR="003D6747" w:rsidRDefault="003814BC">
      <w:r>
        <w:t>Incident Analysis: La sonda no realiza las tareas en el tiempo definido.</w:t>
      </w:r>
    </w:p>
    <w:p w:rsidR="003D6747" w:rsidRDefault="003814BC">
      <w:r>
        <w:t xml:space="preserve">Workaround: Validar internamente las </w:t>
      </w:r>
      <w:r w:rsidR="00BF028D">
        <w:t xml:space="preserve">velocidades de </w:t>
      </w:r>
      <w:proofErr w:type="spellStart"/>
      <w:r w:rsidR="00BF028D">
        <w:t>trasmisión</w:t>
      </w:r>
      <w:proofErr w:type="spellEnd"/>
      <w:r w:rsidR="00BF028D">
        <w:t xml:space="preserve"> con el </w:t>
      </w:r>
      <w:proofErr w:type="spellStart"/>
      <w:r w:rsidR="00BF028D">
        <w:t>á</w:t>
      </w:r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3D6747" w:rsidRDefault="003814BC">
      <w:r>
        <w:t>Recommendation: Validar internamen</w:t>
      </w:r>
      <w:r w:rsidR="00BF028D">
        <w:t xml:space="preserve">te las velocidades de </w:t>
      </w:r>
      <w:proofErr w:type="spellStart"/>
      <w:r w:rsidR="00BF028D">
        <w:t>trasmisió</w:t>
      </w:r>
      <w:r>
        <w:t>n</w:t>
      </w:r>
      <w:proofErr w:type="spellEnd"/>
      <w:r>
        <w:t xml:space="preserve"> con el </w:t>
      </w:r>
      <w:proofErr w:type="spellStart"/>
      <w:r w:rsidR="00BF028D">
        <w:t>á</w:t>
      </w:r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3D6747" w:rsidRDefault="003814BC">
      <w:r>
        <w:t>Additional comments: NA</w:t>
      </w:r>
    </w:p>
    <w:p w:rsidR="003D6747" w:rsidRDefault="003D6747"/>
    <w:p w:rsidR="003D6747" w:rsidRDefault="003D6747"/>
    <w:p w:rsidR="003D6747" w:rsidRDefault="003D6747"/>
    <w:p w:rsidR="003D6747" w:rsidRDefault="003D6747"/>
    <w:p w:rsidR="00BF028D" w:rsidRDefault="00BF028D"/>
    <w:p w:rsidR="00BF028D" w:rsidRDefault="00BF028D"/>
    <w:p w:rsidR="003D6747" w:rsidRDefault="003814BC">
      <w:r>
        <w:lastRenderedPageBreak/>
        <w:t>--------------------------------------------------------------------</w:t>
      </w:r>
    </w:p>
    <w:p w:rsidR="003D6747" w:rsidRDefault="003814BC">
      <w:r>
        <w:rPr>
          <w:b/>
        </w:rPr>
        <w:t>Cliente ID: 42</w:t>
      </w:r>
    </w:p>
    <w:p w:rsidR="003D6747" w:rsidRDefault="003814BC">
      <w:r>
        <w:rPr>
          <w:b/>
        </w:rPr>
        <w:t>Des</w:t>
      </w:r>
      <w:r>
        <w:rPr>
          <w:b/>
        </w:rPr>
        <w:t>cripcion: CB2025 NTELBO-F_4;Cochabamba;-97;WIMAX;2</w:t>
      </w:r>
    </w:p>
    <w:p w:rsidR="003D6747" w:rsidRDefault="003814BC">
      <w:r>
        <w:t>--------------------------------------------------------------------</w:t>
      </w:r>
    </w:p>
    <w:p w:rsidR="003D6747" w:rsidRDefault="003814BC">
      <w:r>
        <w:t xml:space="preserve">2. DETAILS OF INCIDENT: </w:t>
      </w:r>
    </w:p>
    <w:p w:rsidR="003D6747" w:rsidRDefault="003814BC">
      <w:r>
        <w:t>Impacted platform: NxClient</w:t>
      </w:r>
    </w:p>
    <w:p w:rsidR="003D6747" w:rsidRDefault="003814BC">
      <w:r>
        <w:t>Root Cause: Desconocido</w:t>
      </w:r>
    </w:p>
    <w:p w:rsidR="003D6747" w:rsidRDefault="003814BC">
      <w:r>
        <w:t xml:space="preserve">Incident description:  La sonda pierde conectividad </w:t>
      </w:r>
      <w:proofErr w:type="spellStart"/>
      <w:r>
        <w:t>desde</w:t>
      </w:r>
      <w:proofErr w:type="spellEnd"/>
      <w:r>
        <w:t xml:space="preserve"> l</w:t>
      </w:r>
      <w:r>
        <w:t xml:space="preserve">a </w:t>
      </w:r>
      <w:proofErr w:type="spellStart"/>
      <w:r>
        <w:t>fecha</w:t>
      </w:r>
      <w:proofErr w:type="spellEnd"/>
      <w:r>
        <w:t xml:space="preserve"> </w:t>
      </w:r>
      <w:r w:rsidR="007177F9">
        <w:t>2021</w:t>
      </w:r>
      <w:r>
        <w:t>/</w:t>
      </w:r>
      <w:r w:rsidR="007177F9">
        <w:t>01</w:t>
      </w:r>
      <w:r>
        <w:t>/</w:t>
      </w:r>
      <w:r w:rsidR="007177F9">
        <w:t>18</w:t>
      </w:r>
    </w:p>
    <w:p w:rsidR="003D6747" w:rsidRDefault="003814BC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D6747">
        <w:tc>
          <w:tcPr>
            <w:tcW w:w="8640" w:type="dxa"/>
          </w:tcPr>
          <w:p w:rsidR="003D6747" w:rsidRDefault="007177F9">
            <w:r w:rsidRPr="000A7F63">
              <w:rPr>
                <w:lang w:val="es-ES"/>
              </w:rPr>
              <w:drawing>
                <wp:inline distT="0" distB="0" distL="0" distR="0" wp14:anchorId="61A5FB7A" wp14:editId="37AD74FA">
                  <wp:extent cx="5612130" cy="362585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6747" w:rsidRDefault="003D6747"/>
    <w:p w:rsidR="003D6747" w:rsidRDefault="003D6747"/>
    <w:p w:rsidR="003D6747" w:rsidRDefault="003814BC">
      <w:r>
        <w:t>--------------------------------------------------------------------</w:t>
      </w:r>
    </w:p>
    <w:p w:rsidR="003D6747" w:rsidRDefault="003814BC">
      <w:r>
        <w:t>3. RESOLUTION</w:t>
      </w:r>
    </w:p>
    <w:p w:rsidR="003D6747" w:rsidRDefault="003814BC">
      <w:r>
        <w:t>Incident Analysis: Se accede a NxWeb, donde se puede visualizar que la sonda no cuenta con conexiÃ³n a internet.</w:t>
      </w:r>
    </w:p>
    <w:p w:rsidR="003D6747" w:rsidRDefault="003814BC">
      <w:r>
        <w:t xml:space="preserve">Workaround: Mencionado </w:t>
      </w:r>
      <w:r>
        <w:t xml:space="preserve">lo anterior, sugerimos realizar una visita al sitio por medio de una persona tÃ©cnica para realizar </w:t>
      </w:r>
      <w:proofErr w:type="gramStart"/>
      <w:r>
        <w:t>un</w:t>
      </w:r>
      <w:proofErr w:type="gramEnd"/>
      <w:r>
        <w:t xml:space="preserve"> throubleshooting en conjunto con el equipo de Soporte Thales, crear un ticket en snow https://prod.servicenow.gemalt</w:t>
      </w:r>
      <w:r w:rsidR="006D43E4">
        <w:t>o.com, grupo: DES LATAM - RUN -</w:t>
      </w:r>
      <w:r>
        <w:t xml:space="preserve"> </w:t>
      </w:r>
      <w:proofErr w:type="spellStart"/>
      <w:r>
        <w:t>QoE</w:t>
      </w:r>
      <w:proofErr w:type="spellEnd"/>
      <w:r>
        <w:t xml:space="preserve"> y </w:t>
      </w:r>
      <w:proofErr w:type="spellStart"/>
      <w:r>
        <w:t>coordinar</w:t>
      </w:r>
      <w:proofErr w:type="spellEnd"/>
      <w:r>
        <w:t xml:space="preserve"> la fecha y hora de la visita a sitio</w:t>
      </w:r>
    </w:p>
    <w:p w:rsidR="003D6747" w:rsidRDefault="003814BC">
      <w:r>
        <w:t>Recommendation: Al realizar la visita a sitio, se recomienda llevar, pantalla con entrada VGA, teclado, mouse, cable de red.</w:t>
      </w:r>
    </w:p>
    <w:p w:rsidR="003D6747" w:rsidRDefault="003814BC">
      <w:r>
        <w:t>Additional comments: NA</w:t>
      </w:r>
    </w:p>
    <w:p w:rsidR="003D6747" w:rsidRDefault="003D6747"/>
    <w:p w:rsidR="003D6747" w:rsidRDefault="003D6747"/>
    <w:p w:rsidR="003D6747" w:rsidRDefault="003D6747"/>
    <w:p w:rsidR="003F426C" w:rsidRDefault="003F426C"/>
    <w:p w:rsidR="003F426C" w:rsidRDefault="003F426C"/>
    <w:p w:rsidR="003F426C" w:rsidRDefault="003F426C"/>
    <w:p w:rsidR="003F426C" w:rsidRDefault="003F426C"/>
    <w:p w:rsidR="003F426C" w:rsidRDefault="003F426C"/>
    <w:p w:rsidR="003D6747" w:rsidRDefault="003D6747"/>
    <w:p w:rsidR="003D6747" w:rsidRDefault="003814BC">
      <w:r>
        <w:lastRenderedPageBreak/>
        <w:t>-----------------------------------------------------</w:t>
      </w:r>
      <w:r>
        <w:t>---------------</w:t>
      </w:r>
    </w:p>
    <w:p w:rsidR="003D6747" w:rsidRDefault="003814BC">
      <w:r>
        <w:rPr>
          <w:b/>
        </w:rPr>
        <w:t>Cliente ID: 49</w:t>
      </w:r>
    </w:p>
    <w:p w:rsidR="003D6747" w:rsidRDefault="003814BC">
      <w:r>
        <w:rPr>
          <w:b/>
        </w:rPr>
        <w:t>Descripcion: LA PAZ  - SAN MIGUEL - NTELBO-M_44</w:t>
      </w:r>
    </w:p>
    <w:p w:rsidR="003D6747" w:rsidRDefault="003814BC">
      <w:r>
        <w:t>--------------------------------------------------------------------</w:t>
      </w:r>
    </w:p>
    <w:p w:rsidR="003D6747" w:rsidRDefault="003814BC">
      <w:r>
        <w:t xml:space="preserve">2. DETAILS OF INCIDENT: </w:t>
      </w:r>
    </w:p>
    <w:p w:rsidR="003D6747" w:rsidRDefault="003814BC">
      <w:r>
        <w:t>Impacted platform: NxClient</w:t>
      </w:r>
    </w:p>
    <w:p w:rsidR="003D6747" w:rsidRDefault="003814BC">
      <w:r>
        <w:t>Root Cause: No se obtiene respuesta de la red.</w:t>
      </w:r>
    </w:p>
    <w:p w:rsidR="003D6747" w:rsidRDefault="003814BC">
      <w:r>
        <w:t>Incident</w:t>
      </w:r>
      <w:r>
        <w:t xml:space="preserve"> description: La sonda intenta varias veces establecer conexió</w:t>
      </w:r>
      <w:bookmarkStart w:id="3" w:name="_GoBack"/>
      <w:bookmarkEnd w:id="3"/>
      <w:r>
        <w:t>n a la red sin embargo no lo logra pues no recibe respuesta.</w:t>
      </w:r>
    </w:p>
    <w:p w:rsidR="003D6747" w:rsidRDefault="003814BC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D6747" w:rsidTr="003814BC">
        <w:tc>
          <w:tcPr>
            <w:tcW w:w="8640" w:type="dxa"/>
            <w:shd w:val="clear" w:color="auto" w:fill="000000" w:themeFill="text1"/>
          </w:tcPr>
          <w:p w:rsidR="003814BC" w:rsidRPr="003814BC" w:rsidRDefault="003814BC" w:rsidP="003814BC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2021-01-20 01:28:29.920 -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</w:p>
          <w:p w:rsidR="003814BC" w:rsidRPr="003814BC" w:rsidRDefault="003814BC" w:rsidP="003814BC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2021-01-20 01:28:29.920 -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WARN 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Retrying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qmi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>...</w:t>
            </w:r>
          </w:p>
          <w:p w:rsidR="003814BC" w:rsidRPr="003814BC" w:rsidRDefault="003814BC" w:rsidP="003814BC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2021-01-20 01:28:41.139 -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</w:p>
          <w:p w:rsidR="003814BC" w:rsidRPr="003814BC" w:rsidRDefault="003814BC" w:rsidP="003814BC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2021-01-20 01:28:41.139 -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WARN 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Retrying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qmi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>...</w:t>
            </w:r>
          </w:p>
          <w:p w:rsidR="003814BC" w:rsidRPr="003814BC" w:rsidRDefault="003814BC" w:rsidP="003814BC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2021-01-20 01:28:52.343 -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</w:p>
          <w:p w:rsidR="003814BC" w:rsidRPr="003814BC" w:rsidRDefault="003814BC" w:rsidP="003814BC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2021-01-20 01:28:52.343 -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WARN 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Retrying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qmi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>...</w:t>
            </w:r>
          </w:p>
          <w:p w:rsidR="003814BC" w:rsidRPr="003814BC" w:rsidRDefault="003814BC" w:rsidP="003814BC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2021-01-20 01:29:03.484 -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</w:p>
          <w:p w:rsidR="003D6747" w:rsidRDefault="003814BC" w:rsidP="003814BC"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2021-01-20 01:29:03.984 -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SessionManager.Connect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         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sms.nxray.agents.impl.SessionManagerAgent.ConnectT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- WARN  -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error.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Dialer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connect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task</w:t>
            </w:r>
            <w:proofErr w:type="spellEnd"/>
            <w:r w:rsidRPr="003814BC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3814BC">
              <w:rPr>
                <w:rFonts w:ascii="Courier New" w:hAnsi="Courier New" w:cs="Courier New"/>
                <w:i w:val="0"/>
                <w:lang w:val="es-ES"/>
              </w:rPr>
              <w:t>failed</w:t>
            </w:r>
            <w:proofErr w:type="spellEnd"/>
          </w:p>
        </w:tc>
      </w:tr>
    </w:tbl>
    <w:p w:rsidR="003D6747" w:rsidRDefault="003D6747"/>
    <w:p w:rsidR="003D6747" w:rsidRDefault="003D6747"/>
    <w:p w:rsidR="003D6747" w:rsidRDefault="003814BC">
      <w:r>
        <w:t>--------------------------------------------------------------------</w:t>
      </w:r>
    </w:p>
    <w:p w:rsidR="003D6747" w:rsidRDefault="003814BC">
      <w:r>
        <w:t>3. RESOLUTION</w:t>
      </w:r>
    </w:p>
    <w:p w:rsidR="003D6747" w:rsidRDefault="003814BC">
      <w:r>
        <w:t xml:space="preserve">Incident Analysis: La sonda no </w:t>
      </w:r>
      <w:proofErr w:type="spellStart"/>
      <w:r>
        <w:t>logra</w:t>
      </w:r>
      <w:proofErr w:type="spellEnd"/>
      <w:r>
        <w:t xml:space="preserve">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conexió</w:t>
      </w:r>
      <w:r>
        <w:t>n</w:t>
      </w:r>
      <w:proofErr w:type="spellEnd"/>
      <w:r>
        <w:t xml:space="preserve"> a la red.</w:t>
      </w:r>
    </w:p>
    <w:p w:rsidR="003D6747" w:rsidRDefault="003814BC">
      <w:r>
        <w:t xml:space="preserve">Workaround: Validar internamente con el </w:t>
      </w:r>
      <w:proofErr w:type="spellStart"/>
      <w:r>
        <w:t>á</w:t>
      </w:r>
      <w:r>
        <w:t>rea</w:t>
      </w:r>
      <w:proofErr w:type="spellEnd"/>
      <w:r>
        <w:t xml:space="preserve"> de redes.</w:t>
      </w:r>
    </w:p>
    <w:p w:rsidR="003D6747" w:rsidRDefault="003814BC">
      <w:r>
        <w:t>Recommendation: Revisar si hubieron problemas de red en el periodo de fallo.</w:t>
      </w:r>
    </w:p>
    <w:p w:rsidR="003D6747" w:rsidRDefault="003814BC">
      <w:r>
        <w:t>Additional comments: NA</w:t>
      </w:r>
    </w:p>
    <w:sectPr w:rsidR="003D67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4BC"/>
    <w:rsid w:val="003D6747"/>
    <w:rsid w:val="003F426C"/>
    <w:rsid w:val="006D43E4"/>
    <w:rsid w:val="007177F9"/>
    <w:rsid w:val="009D046F"/>
    <w:rsid w:val="00AA1D8D"/>
    <w:rsid w:val="00B47730"/>
    <w:rsid w:val="00BF028D"/>
    <w:rsid w:val="00C544B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FED8772C-C9BC-49B9-82D3-E56918CF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45F89-17CE-484C-917A-BB516FF3D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1054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8</cp:revision>
  <dcterms:created xsi:type="dcterms:W3CDTF">2013-12-23T23:15:00Z</dcterms:created>
  <dcterms:modified xsi:type="dcterms:W3CDTF">2021-01-20T15:10:00Z</dcterms:modified>
  <cp:category/>
</cp:coreProperties>
</file>