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ORURO - GERMANIA;NTELBO-M_20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ORURO - SAN PEDRO;NTELBO-M_22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Nuevatel</w:t>
      </w:r>
    </w:p>
    <w:p>
      <w:r>
        <w:t>Contac Name: Sergio Iporre</w:t>
      </w:r>
    </w:p>
    <w:p>
      <w:r>
        <w:t xml:space="preserve">Call id: </w:t>
      </w:r>
    </w:p>
    <w:p>
      <w:r>
        <w:t>Date &amp; Time: 08-01-2021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8</w:t>
      </w:r>
    </w:p>
    <w:p>
      <w:r>
        <w:rPr>
          <w:b/>
        </w:rPr>
        <w:t>Descripcion: ORURO - GERMANIA;NTELBO-M_20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Desconocido, out of support scope.</w:t>
      </w:r>
    </w:p>
    <w:p>
      <w:r>
        <w:t>Incident description:  La sonda presenta fallas en las tareas de subida y descarga de archivos.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presenta fallas en las tareas de subida y descarga de archivos, esto puede deberse a un problema de red o un problema en el Media Server</w:t>
      </w:r>
    </w:p>
    <w:p>
      <w:r>
        <w:t>Workaround: Validar internamente con el Ã¡rea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10</w:t>
      </w:r>
    </w:p>
    <w:p>
      <w:r>
        <w:rPr>
          <w:b/>
        </w:rPr>
        <w:t>Descripcion: ORURO - SAN PEDRO;NTELBO-M_22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DesincronizaciÃ³n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desincronizaciÃ³n.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